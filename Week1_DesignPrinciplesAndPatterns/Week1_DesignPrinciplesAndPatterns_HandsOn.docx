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3F" w:rsidRDefault="00D762C8">
      <w:pPr>
        <w:pStyle w:val="Heading1"/>
      </w:pPr>
      <w:bookmarkStart w:id="0" w:name="_GoBack"/>
      <w:bookmarkEnd w:id="0"/>
      <w:r>
        <w:t>Week1_DesignPrinciplesAndPatterns_HandsOn</w:t>
      </w:r>
    </w:p>
    <w:p w:rsidR="00ED763F" w:rsidRDefault="00D762C8">
      <w:pPr>
        <w:pStyle w:val="Heading2"/>
      </w:pPr>
      <w:r>
        <w:t>📌</w:t>
      </w:r>
      <w:r>
        <w:t xml:space="preserve"> Exercise 1: Implementing the Singleton Pattern</w:t>
      </w:r>
    </w:p>
    <w:p w:rsidR="00ED763F" w:rsidRDefault="00D762C8">
      <w:r>
        <w:t>🧾</w:t>
      </w:r>
      <w:r>
        <w:t xml:space="preserve"> Problem Statement:</w:t>
      </w:r>
      <w:r>
        <w:br/>
        <w:t xml:space="preserve">You need to ensure that a logging utility class in your application has only one instance throughout the application lifecycle to ensure </w:t>
      </w:r>
      <w:r>
        <w:t>consistent logging.</w:t>
      </w:r>
    </w:p>
    <w:p w:rsidR="00ED763F" w:rsidRDefault="00D762C8">
      <w:r>
        <w:t>💡</w:t>
      </w:r>
      <w:r>
        <w:t xml:space="preserve"> Code:</w:t>
      </w:r>
    </w:p>
    <w:p w:rsidR="00ED763F" w:rsidRDefault="00D762C8">
      <w:r>
        <w:br/>
        <w:t>public class Logger {</w:t>
      </w:r>
      <w:r>
        <w:br/>
        <w:t xml:space="preserve">    private static Logger instance;</w:t>
      </w:r>
      <w:r>
        <w:br/>
      </w:r>
      <w:r>
        <w:br/>
        <w:t xml:space="preserve">    private Logger() {</w:t>
      </w:r>
      <w:r>
        <w:br/>
        <w:t xml:space="preserve">        System.out.println("Logger created");</w:t>
      </w:r>
      <w:r>
        <w:br/>
        <w:t xml:space="preserve">    }</w:t>
      </w:r>
      <w:r>
        <w:br/>
      </w:r>
      <w:r>
        <w:br/>
        <w:t xml:space="preserve">    public static Logger getInstance() {</w:t>
      </w:r>
      <w:r>
        <w:br/>
        <w:t xml:space="preserve">        if (instance == null) {</w:t>
      </w:r>
      <w:r>
        <w:br/>
        <w:t xml:space="preserve">            instan</w:t>
      </w:r>
      <w:r>
        <w:t>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msg) {</w:t>
      </w:r>
      <w:r>
        <w:br/>
        <w:t xml:space="preserve">        System.out.println("LOG: " + msg);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Logger l1 = Logger.getInstance();</w:t>
      </w:r>
      <w:r>
        <w:br/>
        <w:t xml:space="preserve">  </w:t>
      </w:r>
      <w:r>
        <w:t xml:space="preserve">      l1.log("First log");</w:t>
      </w:r>
      <w:r>
        <w:br/>
      </w:r>
      <w:r>
        <w:br/>
        <w:t xml:space="preserve">        Logger l2 = Logger.getInstance();</w:t>
      </w:r>
      <w:r>
        <w:br/>
        <w:t xml:space="preserve">        l2.log("Second log");</w:t>
      </w:r>
      <w:r>
        <w:br/>
      </w:r>
      <w:r>
        <w:br/>
        <w:t xml:space="preserve">        if (l1 == l2) {</w:t>
      </w:r>
      <w:r>
        <w:br/>
        <w:t xml:space="preserve">            System.out.println("Same instance");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ED763F" w:rsidRDefault="00D762C8">
      <w:r>
        <w:t>📸</w:t>
      </w:r>
      <w:r>
        <w:t xml:space="preserve"> Output Screenshot: (Insert manually on upload)</w:t>
      </w:r>
      <w:r>
        <w:br/>
      </w:r>
      <w:r>
        <w:t>🧠</w:t>
      </w:r>
      <w:r>
        <w:t xml:space="preserve"> Explanatio</w:t>
      </w:r>
      <w:r>
        <w:t>n:</w:t>
      </w:r>
      <w:r>
        <w:br/>
        <w:t>- Ensures only one logger instance is used.</w:t>
      </w:r>
      <w:r>
        <w:br/>
        <w:t>- getInstance() creates only if instance is null.</w:t>
      </w:r>
      <w:r>
        <w:br/>
        <w:t>- Follows the Singleton design pattern.</w:t>
      </w:r>
    </w:p>
    <w:p w:rsidR="00ED763F" w:rsidRDefault="00D762C8">
      <w:pPr>
        <w:pStyle w:val="Heading2"/>
      </w:pPr>
      <w:r>
        <w:t>📌</w:t>
      </w:r>
      <w:r>
        <w:t xml:space="preserve"> Exercise 2: Implementing the Factory Method Pattern</w:t>
      </w:r>
    </w:p>
    <w:p w:rsidR="00ED763F" w:rsidRDefault="00D762C8">
      <w:r>
        <w:t>🧾</w:t>
      </w:r>
      <w:r>
        <w:t xml:space="preserve"> Problem Statement:</w:t>
      </w:r>
      <w:r>
        <w:br/>
        <w:t>You are developing a document management s</w:t>
      </w:r>
      <w:r>
        <w:t>ystem that needs to create different types of documents (Word, PDF, Excel) using the Factory Method Pattern.</w:t>
      </w:r>
    </w:p>
    <w:p w:rsidR="00ED763F" w:rsidRDefault="00D762C8">
      <w:r>
        <w:t>💡</w:t>
      </w:r>
      <w:r>
        <w:t xml:space="preserve"> Code:</w:t>
      </w:r>
    </w:p>
    <w:p w:rsidR="00ED763F" w:rsidRDefault="00D762C8"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  <w:r>
        <w:br/>
        <w:t>public class WordDocument implements Document {</w:t>
      </w:r>
      <w:r>
        <w:br/>
        <w:t xml:space="preserve">    public void open() {</w:t>
      </w:r>
      <w:r>
        <w:br/>
        <w:t xml:space="preserve">        System.o</w:t>
      </w:r>
      <w:r>
        <w:t>ut.println("Opening Word Document.");</w:t>
      </w:r>
      <w:r>
        <w:br/>
        <w:t xml:space="preserve">    }</w:t>
      </w:r>
      <w:r>
        <w:br/>
        <w:t>}</w:t>
      </w:r>
      <w:r>
        <w:br/>
      </w:r>
      <w:r>
        <w:br/>
        <w:t>public class PdfDocument implements Document {</w:t>
      </w:r>
      <w:r>
        <w:br/>
        <w:t xml:space="preserve">    public void open() {</w:t>
      </w:r>
      <w:r>
        <w:br/>
        <w:t xml:space="preserve">        System.out.println("Opening PDF Document.");</w:t>
      </w:r>
      <w:r>
        <w:br/>
        <w:t xml:space="preserve">    }</w:t>
      </w:r>
      <w:r>
        <w:br/>
        <w:t>}</w:t>
      </w:r>
      <w:r>
        <w:br/>
      </w:r>
      <w:r>
        <w:br/>
        <w:t>public class ExcelDocument implements Document {</w:t>
      </w:r>
      <w:r>
        <w:br/>
        <w:t xml:space="preserve">    public void open() {</w:t>
      </w:r>
      <w:r>
        <w:br/>
        <w:t xml:space="preserve"> </w:t>
      </w:r>
      <w:r>
        <w:t xml:space="preserve">       System.out.println("Opening Excel Document.");</w:t>
      </w:r>
      <w:r>
        <w:br/>
        <w:t xml:space="preserve">    }</w:t>
      </w:r>
      <w:r>
        <w:br/>
        <w:t>}</w:t>
      </w:r>
      <w:r>
        <w:br/>
      </w:r>
      <w:r>
        <w:br/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</w:r>
      <w:r>
        <w:br/>
        <w:t>public class WordDocumentFactory extends DocumentFactory {</w:t>
      </w:r>
      <w:r>
        <w:br/>
      </w:r>
      <w:r>
        <w:lastRenderedPageBreak/>
        <w:t xml:space="preserve">    public Document createDocument() {</w:t>
      </w:r>
      <w:r>
        <w:br/>
        <w:t xml:space="preserve">     </w:t>
      </w:r>
      <w:r>
        <w:t xml:space="preserve">   return new WordDocument();</w:t>
      </w:r>
      <w:r>
        <w:br/>
        <w:t xml:space="preserve">    }</w:t>
      </w:r>
      <w:r>
        <w:br/>
        <w:t>}</w:t>
      </w:r>
      <w:r>
        <w:br/>
      </w:r>
      <w:r>
        <w:br/>
        <w:t>public class PdfDocumentFactory extends DocumentFactory {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  <w:r>
        <w:br/>
        <w:t>public class ExcelDocumentFactory extends DocumentFactory {</w:t>
      </w:r>
      <w:r>
        <w:br/>
        <w:t xml:space="preserve">    public Docume</w:t>
      </w:r>
      <w:r>
        <w:t>nt createDocument()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wordFactory = new WordDocumentFactory();</w:t>
      </w:r>
      <w:r>
        <w:br/>
        <w:t xml:space="preserve">        Document wordDoc = wordFactory.createDocument();</w:t>
      </w:r>
      <w:r>
        <w:br/>
        <w:t xml:space="preserve">  </w:t>
      </w:r>
      <w:r>
        <w:t xml:space="preserve">      wordDoc.open();</w:t>
      </w:r>
      <w:r>
        <w:br/>
      </w:r>
      <w:r>
        <w:br/>
        <w:t xml:space="preserve">        DocumentFactory pdfFactory = new PdfDocumentFactory();</w:t>
      </w:r>
      <w:r>
        <w:br/>
        <w:t xml:space="preserve">        Document pdfDoc = pdfFactory.createDocument();</w:t>
      </w:r>
      <w:r>
        <w:br/>
        <w:t xml:space="preserve">        pdfDoc.open();</w:t>
      </w:r>
      <w:r>
        <w:br/>
      </w:r>
      <w:r>
        <w:br/>
        <w:t xml:space="preserve">        DocumentFactory excelFactory = new ExcelDocumentFactory();</w:t>
      </w:r>
      <w:r>
        <w:br/>
        <w:t xml:space="preserve">        Document excelDo</w:t>
      </w:r>
      <w:r>
        <w:t>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  <w:r>
        <w:br/>
      </w:r>
    </w:p>
    <w:p w:rsidR="00ED763F" w:rsidRDefault="00D762C8">
      <w:r>
        <w:t>📸</w:t>
      </w:r>
      <w:r>
        <w:t xml:space="preserve"> Output Screenshot: (Insert manually on upload)</w:t>
      </w:r>
      <w:r>
        <w:br/>
      </w:r>
      <w:r>
        <w:t>🧠</w:t>
      </w:r>
      <w:r>
        <w:t xml:space="preserve"> Explanation:</w:t>
      </w:r>
      <w:r>
        <w:br/>
        <w:t>- Demonstrates polymorphism and encapsulation.</w:t>
      </w:r>
      <w:r>
        <w:br/>
        <w:t>- Each factory class creates one type of document.</w:t>
      </w:r>
      <w:r>
        <w:br/>
        <w:t>- Easy to extend for ne</w:t>
      </w:r>
      <w:r>
        <w:t>w document types.</w:t>
      </w:r>
    </w:p>
    <w:sectPr w:rsidR="00ED7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62C8"/>
    <w:rsid w:val="00ED76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FB1DE8-3934-45BC-8BBE-96977F62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2025-06-21T14:07:00Z</dcterms:created>
  <dcterms:modified xsi:type="dcterms:W3CDTF">2025-06-21T14:07:00Z</dcterms:modified>
  <cp:category/>
</cp:coreProperties>
</file>