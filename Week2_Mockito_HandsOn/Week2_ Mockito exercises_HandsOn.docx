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C06" w:rsidRDefault="00B85C06" w:rsidP="00B85C06"/>
    <w:p w:rsidR="00435F7E" w:rsidRPr="009A0DFE" w:rsidRDefault="00DA0EC2" w:rsidP="00435F7E">
      <w:pPr>
        <w:pStyle w:val="Heading1"/>
        <w:spacing w:line="240" w:lineRule="auto"/>
        <w:jc w:val="center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Week-2</w:t>
      </w:r>
    </w:p>
    <w:p w:rsidR="00435F7E" w:rsidRDefault="00435F7E" w:rsidP="00B85C06"/>
    <w:p w:rsidR="00334A90" w:rsidRDefault="00334A90" w:rsidP="00334A90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6"/>
        </w:rPr>
      </w:pPr>
      <w:r w:rsidRPr="00334A90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6"/>
        </w:rPr>
        <w:t>TDD using JUnit5 and Mockito</w:t>
      </w:r>
    </w:p>
    <w:p w:rsidR="00334A90" w:rsidRDefault="00334A90" w:rsidP="00334A90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6"/>
        </w:rPr>
      </w:pPr>
    </w:p>
    <w:p w:rsidR="00496C63" w:rsidRDefault="00496C63" w:rsidP="006D1DE0">
      <w:pPr>
        <w:pStyle w:val="Heading4"/>
        <w:rPr>
          <w:rFonts w:asciiTheme="minorHAnsi" w:eastAsiaTheme="minorEastAsia" w:hAnsiTheme="minorHAnsi" w:cstheme="minorBidi"/>
          <w:i w:val="0"/>
          <w:iCs w:val="0"/>
          <w:color w:val="auto"/>
          <w:sz w:val="28"/>
          <w:szCs w:val="28"/>
        </w:rPr>
      </w:pPr>
      <w:r w:rsidRPr="00496C63">
        <w:rPr>
          <w:rFonts w:asciiTheme="minorHAnsi" w:eastAsiaTheme="minorEastAsia" w:hAnsiTheme="minorHAnsi" w:cstheme="minorBidi"/>
          <w:i w:val="0"/>
          <w:iCs w:val="0"/>
          <w:color w:val="auto"/>
          <w:sz w:val="28"/>
          <w:szCs w:val="28"/>
        </w:rPr>
        <w:t>Exercise 1: Mocking and Stubbing</w:t>
      </w:r>
    </w:p>
    <w:p w:rsidR="00496C63" w:rsidRDefault="00496C63" w:rsidP="00496C63">
      <w:pPr>
        <w:pStyle w:val="Heading4"/>
      </w:pPr>
      <w:r>
        <w:rPr>
          <w:rStyle w:val="Strong"/>
          <w:b/>
          <w:bCs/>
        </w:rPr>
        <w:t>ExternalApi.java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interface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ExternalApi</w:t>
      </w:r>
      <w:r>
        <w:rPr>
          <w:rStyle w:val="HTMLCode"/>
        </w:rPr>
        <w:t xml:space="preserve"> {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r>
        <w:rPr>
          <w:rStyle w:val="hljs-title"/>
          <w:rFonts w:eastAsiaTheme="majorEastAsia"/>
        </w:rPr>
        <w:t>getData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>;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96C63" w:rsidRDefault="00496C63" w:rsidP="00496C63">
      <w:pPr>
        <w:pStyle w:val="Heading4"/>
      </w:pPr>
      <w:r>
        <w:rPr>
          <w:rStyle w:val="Strong"/>
          <w:b/>
          <w:bCs/>
        </w:rPr>
        <w:t>MyService.java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MyService</w:t>
      </w:r>
      <w:r>
        <w:rPr>
          <w:rStyle w:val="HTMLCode"/>
        </w:rPr>
        <w:t xml:space="preserve"> {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 xml:space="preserve"> ExternalApi api;</w:t>
      </w:r>
    </w:p>
    <w:p w:rsidR="00496C63" w:rsidRDefault="00496C63" w:rsidP="00496C63">
      <w:pPr>
        <w:pStyle w:val="HTMLPreformatted"/>
        <w:rPr>
          <w:rStyle w:val="HTMLCode"/>
        </w:rPr>
      </w:pP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MyService</w:t>
      </w:r>
      <w:r>
        <w:rPr>
          <w:rStyle w:val="hljs-params"/>
          <w:rFonts w:eastAsiaTheme="majorEastAsia"/>
        </w:rPr>
        <w:t>(ExternalApi api)</w:t>
      </w:r>
      <w:r>
        <w:rPr>
          <w:rStyle w:val="HTMLCode"/>
        </w:rPr>
        <w:t xml:space="preserve"> {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.api = api;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96C63" w:rsidRDefault="00496C63" w:rsidP="00496C63">
      <w:pPr>
        <w:pStyle w:val="HTMLPreformatted"/>
        <w:rPr>
          <w:rStyle w:val="HTMLCode"/>
        </w:rPr>
      </w:pP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String </w:t>
      </w:r>
      <w:r>
        <w:rPr>
          <w:rStyle w:val="hljs-title"/>
          <w:rFonts w:eastAsiaTheme="majorEastAsia"/>
        </w:rPr>
        <w:t>fetchData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api.getData();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96C63" w:rsidRDefault="00496C63" w:rsidP="00496C63">
      <w:pPr>
        <w:pStyle w:val="Heading4"/>
      </w:pPr>
      <w:r>
        <w:rPr>
          <w:rStyle w:val="Strong"/>
          <w:b/>
          <w:bCs/>
        </w:rPr>
        <w:t>MyServiceTest.java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</w:rPr>
        <w:t xml:space="preserve"> org.mockito.Mockito.*;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org.junit.jupiter.api.Test;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org.mockito.Mockito;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</w:rPr>
        <w:t xml:space="preserve"> org.junit.jupiter.api.Assertions.*;</w:t>
      </w:r>
    </w:p>
    <w:p w:rsidR="00496C63" w:rsidRDefault="00496C63" w:rsidP="00496C63">
      <w:pPr>
        <w:pStyle w:val="HTMLPreformatted"/>
        <w:rPr>
          <w:rStyle w:val="HTMLCode"/>
        </w:rPr>
      </w:pP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MyServiceTest</w:t>
      </w:r>
      <w:r>
        <w:rPr>
          <w:rStyle w:val="HTMLCode"/>
        </w:rPr>
        <w:t xml:space="preserve"> {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@Test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testExternalApi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Create mock object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ExternalApi</w:t>
      </w:r>
      <w:r>
        <w:rPr>
          <w:rStyle w:val="HTMLCode"/>
        </w:rPr>
        <w:t xml:space="preserve"> </w:t>
      </w:r>
      <w:r>
        <w:rPr>
          <w:rStyle w:val="hljs-variable"/>
        </w:rPr>
        <w:t>mockApi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Mockito.mock(ExternalApi.class);</w:t>
      </w:r>
    </w:p>
    <w:p w:rsidR="00496C63" w:rsidRDefault="00496C63" w:rsidP="00496C63">
      <w:pPr>
        <w:pStyle w:val="HTMLPreformatted"/>
        <w:rPr>
          <w:rStyle w:val="HTMLCode"/>
        </w:rPr>
      </w:pP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Stub the method to return predefined value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    when(mockApi.getData()).thenReturn(</w:t>
      </w:r>
      <w:r>
        <w:rPr>
          <w:rStyle w:val="hljs-string"/>
        </w:rPr>
        <w:t>"Mock Data"</w:t>
      </w:r>
      <w:r>
        <w:rPr>
          <w:rStyle w:val="HTMLCode"/>
        </w:rPr>
        <w:t>);</w:t>
      </w:r>
    </w:p>
    <w:p w:rsidR="00496C63" w:rsidRDefault="00496C63" w:rsidP="00496C63">
      <w:pPr>
        <w:pStyle w:val="HTMLPreformatted"/>
        <w:rPr>
          <w:rStyle w:val="HTMLCode"/>
        </w:rPr>
      </w:pP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Use the mock in service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MyService</w:t>
      </w:r>
      <w:r>
        <w:rPr>
          <w:rStyle w:val="HTMLCode"/>
        </w:rPr>
        <w:t xml:space="preserve"> </w:t>
      </w:r>
      <w:r>
        <w:rPr>
          <w:rStyle w:val="hljs-variable"/>
        </w:rPr>
        <w:t>service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MyService</w:t>
      </w:r>
      <w:r>
        <w:rPr>
          <w:rStyle w:val="HTMLCode"/>
        </w:rPr>
        <w:t>(mockApi);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service.fetchData();</w:t>
      </w:r>
    </w:p>
    <w:p w:rsidR="00496C63" w:rsidRDefault="00496C63" w:rsidP="00496C63">
      <w:pPr>
        <w:pStyle w:val="HTMLPreformatted"/>
        <w:rPr>
          <w:rStyle w:val="HTMLCode"/>
        </w:rPr>
      </w:pP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Verify the result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    assertEquals(</w:t>
      </w:r>
      <w:r>
        <w:rPr>
          <w:rStyle w:val="hljs-string"/>
        </w:rPr>
        <w:t>"Mock Data"</w:t>
      </w:r>
      <w:r>
        <w:rPr>
          <w:rStyle w:val="HTMLCode"/>
        </w:rPr>
        <w:t>, result);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6D1DE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6D1DE0" w:rsidRDefault="00496C63" w:rsidP="00DA0EC2">
      <w:pPr>
        <w:spacing w:after="0"/>
        <w:ind w:left="720"/>
        <w:rPr>
          <w:b/>
          <w:bCs/>
          <w:sz w:val="24"/>
          <w:szCs w:val="24"/>
        </w:rPr>
      </w:pPr>
      <w:r w:rsidRPr="00496C63">
        <w:rPr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214745</wp:posOffset>
            </wp:positionH>
            <wp:positionV relativeFrom="paragraph">
              <wp:posOffset>144837</wp:posOffset>
            </wp:positionV>
            <wp:extent cx="5486400" cy="2906948"/>
            <wp:effectExtent l="0" t="0" r="0" b="8255"/>
            <wp:wrapNone/>
            <wp:docPr id="10" name="Picture 10" descr="D: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496C63" w:rsidRDefault="00496C63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496C63" w:rsidP="006D1DE0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496C63">
        <w:rPr>
          <w:b/>
          <w:bCs/>
          <w:sz w:val="24"/>
          <w:szCs w:val="24"/>
        </w:rPr>
        <w:t>Exercise 2: Verifying Interactions</w:t>
      </w:r>
    </w:p>
    <w:p w:rsidR="00496C63" w:rsidRDefault="00496C63" w:rsidP="006D1DE0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:rsidR="00496C63" w:rsidRDefault="00496C63" w:rsidP="00496C63">
      <w:pPr>
        <w:pStyle w:val="Heading3"/>
      </w:pPr>
      <w:r>
        <w:t xml:space="preserve"> </w:t>
      </w:r>
      <w:r>
        <w:rPr>
          <w:rStyle w:val="HTMLCode"/>
          <w:rFonts w:eastAsiaTheme="majorEastAsia"/>
        </w:rPr>
        <w:t>Ext</w:t>
      </w:r>
      <w:bookmarkStart w:id="0" w:name="_GoBack"/>
      <w:bookmarkEnd w:id="0"/>
      <w:r>
        <w:rPr>
          <w:rStyle w:val="HTMLCode"/>
          <w:rFonts w:eastAsiaTheme="majorEastAsia"/>
        </w:rPr>
        <w:t>ernalApi.java</w:t>
      </w:r>
      <w:r>
        <w:t xml:space="preserve"> (Interface)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ExternalApi</w:t>
      </w:r>
      <w:r>
        <w:rPr>
          <w:rStyle w:val="HTMLCode"/>
        </w:rPr>
        <w:t xml:space="preserve"> {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r>
        <w:rPr>
          <w:rStyle w:val="hljs-title"/>
          <w:rFonts w:eastAsiaTheme="majorEastAsia"/>
        </w:rPr>
        <w:t>getData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>;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96C63" w:rsidRDefault="00496C63" w:rsidP="00496C63"/>
    <w:p w:rsidR="00496C63" w:rsidRDefault="00496C63" w:rsidP="00496C63">
      <w:pPr>
        <w:pStyle w:val="Heading3"/>
      </w:pPr>
      <w:r>
        <w:rPr>
          <w:rStyle w:val="HTMLCode"/>
          <w:rFonts w:eastAsiaTheme="majorEastAsia"/>
        </w:rPr>
        <w:t>MyService.java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MyService</w:t>
      </w:r>
      <w:r>
        <w:rPr>
          <w:rStyle w:val="HTMLCode"/>
        </w:rPr>
        <w:t xml:space="preserve"> {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ExternalApi api;</w:t>
      </w:r>
    </w:p>
    <w:p w:rsidR="00496C63" w:rsidRDefault="00496C63" w:rsidP="00496C63">
      <w:pPr>
        <w:pStyle w:val="HTMLPreformatted"/>
        <w:rPr>
          <w:rStyle w:val="HTMLCode"/>
        </w:rPr>
      </w:pP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MyService</w:t>
      </w:r>
      <w:r>
        <w:rPr>
          <w:rStyle w:val="hljs-params"/>
          <w:rFonts w:eastAsiaTheme="majorEastAsia"/>
        </w:rPr>
        <w:t>(ExternalApi api)</w:t>
      </w:r>
      <w:r>
        <w:rPr>
          <w:rStyle w:val="HTMLCode"/>
        </w:rPr>
        <w:t xml:space="preserve"> {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  <w:rFonts w:eastAsiaTheme="majorEastAsia"/>
        </w:rPr>
        <w:t>this</w:t>
      </w:r>
      <w:r>
        <w:rPr>
          <w:rStyle w:val="HTMLCode"/>
        </w:rPr>
        <w:t>.api = api;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96C63" w:rsidRDefault="00496C63" w:rsidP="00496C63">
      <w:pPr>
        <w:pStyle w:val="HTMLPreformatted"/>
        <w:rPr>
          <w:rStyle w:val="HTMLCode"/>
        </w:rPr>
      </w:pP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fetchData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    api.getData(); </w:t>
      </w:r>
      <w:r>
        <w:rPr>
          <w:rStyle w:val="hljs-comment"/>
        </w:rPr>
        <w:t>// we're just verifying this is called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96C63" w:rsidRDefault="00496C63" w:rsidP="00496C63"/>
    <w:p w:rsidR="00496C63" w:rsidRDefault="00496C63" w:rsidP="00496C63"/>
    <w:p w:rsidR="00496C63" w:rsidRDefault="00496C63" w:rsidP="00496C63">
      <w:pPr>
        <w:pStyle w:val="Heading3"/>
      </w:pPr>
      <w:r>
        <w:rPr>
          <w:rStyle w:val="HTMLCode"/>
          <w:rFonts w:eastAsiaTheme="majorEastAsia"/>
        </w:rPr>
        <w:lastRenderedPageBreak/>
        <w:t>VerifyInteractionTest.java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org.mockito.Mockito.*;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org.junit.jupiter.api.Test;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org.mockito.Mockito;</w:t>
      </w:r>
    </w:p>
    <w:p w:rsidR="00496C63" w:rsidRDefault="00496C63" w:rsidP="00496C63">
      <w:pPr>
        <w:pStyle w:val="HTMLPreformatted"/>
        <w:rPr>
          <w:rStyle w:val="HTMLCode"/>
        </w:rPr>
      </w:pP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VerifyInteractionTest</w:t>
      </w:r>
      <w:r>
        <w:rPr>
          <w:rStyle w:val="HTMLCode"/>
        </w:rPr>
        <w:t xml:space="preserve"> {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@Test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testVerifyInteraction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ExternalApi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mockApi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Mockito.mock(ExternalApi.class);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MyService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service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MyService</w:t>
      </w:r>
      <w:r>
        <w:rPr>
          <w:rStyle w:val="HTMLCode"/>
        </w:rPr>
        <w:t>(mockApi);</w:t>
      </w:r>
    </w:p>
    <w:p w:rsidR="00496C63" w:rsidRDefault="00496C63" w:rsidP="00496C63">
      <w:pPr>
        <w:pStyle w:val="HTMLPreformatted"/>
        <w:rPr>
          <w:rStyle w:val="HTMLCode"/>
        </w:rPr>
      </w:pP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    service.fetchData(); </w:t>
      </w:r>
      <w:r>
        <w:rPr>
          <w:rStyle w:val="hljs-comment"/>
        </w:rPr>
        <w:t>// calling method</w:t>
      </w:r>
    </w:p>
    <w:p w:rsidR="00496C63" w:rsidRDefault="00496C63" w:rsidP="00496C63">
      <w:pPr>
        <w:pStyle w:val="HTMLPreformatted"/>
        <w:rPr>
          <w:rStyle w:val="HTMLCode"/>
        </w:rPr>
      </w:pP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    verify(mockApi).getData(); </w:t>
      </w:r>
      <w:r>
        <w:rPr>
          <w:rStyle w:val="hljs-comment"/>
        </w:rPr>
        <w:t>// verifying interaction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96C63" w:rsidRDefault="00496C63" w:rsidP="00496C6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96C63" w:rsidRDefault="00496C63" w:rsidP="00496C63">
      <w:pPr>
        <w:pStyle w:val="HTMLPreformatted"/>
        <w:rPr>
          <w:rStyle w:val="HTMLCode"/>
        </w:rPr>
      </w:pPr>
    </w:p>
    <w:p w:rsidR="00496C63" w:rsidRDefault="00496C63" w:rsidP="00496C6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496C63" w:rsidRDefault="00496C63" w:rsidP="006D1DE0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496C63">
        <w:rPr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103505</wp:posOffset>
            </wp:positionH>
            <wp:positionV relativeFrom="paragraph">
              <wp:posOffset>140450</wp:posOffset>
            </wp:positionV>
            <wp:extent cx="5486400" cy="2906948"/>
            <wp:effectExtent l="0" t="0" r="0" b="8255"/>
            <wp:wrapNone/>
            <wp:docPr id="11" name="Picture 11" descr="D: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6C63" w:rsidRDefault="00496C63" w:rsidP="006D1DE0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:rsidR="00496C63" w:rsidRDefault="00496C63" w:rsidP="006D1DE0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:rsidR="00496C63" w:rsidRDefault="00496C63" w:rsidP="006D1DE0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:rsidR="00496C63" w:rsidRDefault="00496C63" w:rsidP="006D1DE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</w:pPr>
    </w:p>
    <w:p w:rsidR="00496C63" w:rsidRDefault="00496C63" w:rsidP="006D1DE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</w:pPr>
    </w:p>
    <w:p w:rsidR="00496C63" w:rsidRDefault="00496C63" w:rsidP="006D1DE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</w:pPr>
    </w:p>
    <w:p w:rsidR="00496C63" w:rsidRDefault="00496C63" w:rsidP="006D1DE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</w:pPr>
    </w:p>
    <w:p w:rsidR="00496C63" w:rsidRDefault="00496C63" w:rsidP="006D1DE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</w:pPr>
    </w:p>
    <w:sectPr w:rsidR="00496C63" w:rsidSect="003859F3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9C5256"/>
    <w:multiLevelType w:val="multilevel"/>
    <w:tmpl w:val="CD78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30416FA9"/>
    <w:multiLevelType w:val="multilevel"/>
    <w:tmpl w:val="0B0E5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45047AF7"/>
    <w:multiLevelType w:val="multilevel"/>
    <w:tmpl w:val="303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B3669"/>
    <w:multiLevelType w:val="multilevel"/>
    <w:tmpl w:val="3E00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01B10"/>
    <w:multiLevelType w:val="multilevel"/>
    <w:tmpl w:val="E53E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B32DB7"/>
    <w:multiLevelType w:val="multilevel"/>
    <w:tmpl w:val="F5FA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3"/>
  </w:num>
  <w:num w:numId="12">
    <w:abstractNumId w:val="12"/>
  </w:num>
  <w:num w:numId="13">
    <w:abstractNumId w:val="11"/>
  </w:num>
  <w:num w:numId="14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C097A"/>
    <w:rsid w:val="0029639D"/>
    <w:rsid w:val="00326F90"/>
    <w:rsid w:val="00334A90"/>
    <w:rsid w:val="00435F7E"/>
    <w:rsid w:val="00496C63"/>
    <w:rsid w:val="0065437A"/>
    <w:rsid w:val="00685AD9"/>
    <w:rsid w:val="006D1DE0"/>
    <w:rsid w:val="007646DF"/>
    <w:rsid w:val="007A5A03"/>
    <w:rsid w:val="0091282C"/>
    <w:rsid w:val="00AA1D8D"/>
    <w:rsid w:val="00B47730"/>
    <w:rsid w:val="00B8591B"/>
    <w:rsid w:val="00B85C06"/>
    <w:rsid w:val="00CB0664"/>
    <w:rsid w:val="00D762C8"/>
    <w:rsid w:val="00DA0EC2"/>
    <w:rsid w:val="00E73A5A"/>
    <w:rsid w:val="00ED42A8"/>
    <w:rsid w:val="00ED763F"/>
    <w:rsid w:val="00F07851"/>
    <w:rsid w:val="00F41998"/>
    <w:rsid w:val="00FA06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F8C462D-2422-4B34-B44E-ACD12813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85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5C0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85C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85C06"/>
  </w:style>
  <w:style w:type="character" w:customStyle="1" w:styleId="hljs-title">
    <w:name w:val="hljs-title"/>
    <w:basedOn w:val="DefaultParagraphFont"/>
    <w:rsid w:val="00B85C06"/>
  </w:style>
  <w:style w:type="character" w:customStyle="1" w:styleId="hljs-params">
    <w:name w:val="hljs-params"/>
    <w:basedOn w:val="DefaultParagraphFont"/>
    <w:rsid w:val="00B85C06"/>
  </w:style>
  <w:style w:type="character" w:customStyle="1" w:styleId="hljs-string">
    <w:name w:val="hljs-string"/>
    <w:basedOn w:val="DefaultParagraphFont"/>
    <w:rsid w:val="00B85C06"/>
  </w:style>
  <w:style w:type="character" w:customStyle="1" w:styleId="hljs-literal">
    <w:name w:val="hljs-literal"/>
    <w:basedOn w:val="DefaultParagraphFont"/>
    <w:rsid w:val="00B85C06"/>
  </w:style>
  <w:style w:type="character" w:customStyle="1" w:styleId="hljs-type">
    <w:name w:val="hljs-type"/>
    <w:basedOn w:val="DefaultParagraphFont"/>
    <w:rsid w:val="00B85C06"/>
  </w:style>
  <w:style w:type="character" w:customStyle="1" w:styleId="hljs-variable">
    <w:name w:val="hljs-variable"/>
    <w:basedOn w:val="DefaultParagraphFont"/>
    <w:rsid w:val="00B85C06"/>
  </w:style>
  <w:style w:type="character" w:customStyle="1" w:styleId="hljs-operator">
    <w:name w:val="hljs-operator"/>
    <w:basedOn w:val="DefaultParagraphFont"/>
    <w:rsid w:val="00B85C06"/>
  </w:style>
  <w:style w:type="character" w:customStyle="1" w:styleId="hljs-builtin">
    <w:name w:val="hljs-built_in"/>
    <w:basedOn w:val="DefaultParagraphFont"/>
    <w:rsid w:val="00B85C06"/>
  </w:style>
  <w:style w:type="character" w:customStyle="1" w:styleId="hljs-number">
    <w:name w:val="hljs-number"/>
    <w:basedOn w:val="DefaultParagraphFont"/>
    <w:rsid w:val="00B85C06"/>
  </w:style>
  <w:style w:type="paragraph" w:styleId="NormalWeb">
    <w:name w:val="Normal (Web)"/>
    <w:basedOn w:val="Normal"/>
    <w:uiPriority w:val="99"/>
    <w:semiHidden/>
    <w:unhideWhenUsed/>
    <w:rsid w:val="00B85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ljs-meta">
    <w:name w:val="hljs-meta"/>
    <w:basedOn w:val="DefaultParagraphFont"/>
    <w:rsid w:val="006D1DE0"/>
  </w:style>
  <w:style w:type="character" w:customStyle="1" w:styleId="hljs-comment">
    <w:name w:val="hljs-comment"/>
    <w:basedOn w:val="DefaultParagraphFont"/>
    <w:rsid w:val="006D1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1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1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595170-9C8A-4067-A54D-54B0AD419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2025-06-29T14:06:00Z</dcterms:created>
  <dcterms:modified xsi:type="dcterms:W3CDTF">2025-06-29T14:06:00Z</dcterms:modified>
  <cp:category/>
</cp:coreProperties>
</file>