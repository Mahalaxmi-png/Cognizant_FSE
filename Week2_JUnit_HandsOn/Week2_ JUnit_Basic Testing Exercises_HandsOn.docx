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C06" w:rsidRDefault="00B85C06" w:rsidP="00B85C06"/>
    <w:p w:rsidR="00435F7E" w:rsidRPr="009A0DFE" w:rsidRDefault="00DA0EC2" w:rsidP="00435F7E">
      <w:pPr>
        <w:pStyle w:val="Heading1"/>
        <w:spacing w:line="240" w:lineRule="auto"/>
        <w:jc w:val="center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Week-2</w:t>
      </w:r>
    </w:p>
    <w:p w:rsidR="00435F7E" w:rsidRDefault="00435F7E" w:rsidP="00B85C06"/>
    <w:p w:rsidR="00334A90" w:rsidRDefault="00334A90" w:rsidP="00334A90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6"/>
        </w:rPr>
      </w:pPr>
      <w:r w:rsidRPr="00334A90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6"/>
        </w:rPr>
        <w:t>TDD using JUnit5 and Mockito</w:t>
      </w:r>
    </w:p>
    <w:p w:rsidR="00334A90" w:rsidRDefault="00334A90" w:rsidP="00334A90">
      <w:pPr>
        <w:jc w:val="center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6"/>
        </w:rPr>
      </w:pPr>
      <w:bookmarkStart w:id="0" w:name="_GoBack"/>
      <w:bookmarkEnd w:id="0"/>
    </w:p>
    <w:p w:rsidR="00B85C06" w:rsidRPr="003859F3" w:rsidRDefault="006D1DE0" w:rsidP="00B85C06">
      <w:r w:rsidRPr="006D1DE0">
        <w:rPr>
          <w:b/>
          <w:bCs/>
          <w:sz w:val="28"/>
          <w:szCs w:val="28"/>
        </w:rPr>
        <w:t>Exercise 1: Setting Up JUnit</w:t>
      </w:r>
    </w:p>
    <w:p w:rsidR="006D1DE0" w:rsidRDefault="006D1DE0" w:rsidP="006D1DE0">
      <w:pPr>
        <w:pStyle w:val="Heading4"/>
      </w:pPr>
      <w:r>
        <w:rPr>
          <w:rStyle w:val="HTMLCode"/>
          <w:rFonts w:eastAsiaTheme="majorEastAsia"/>
        </w:rPr>
        <w:t>Calculator.java</w:t>
      </w: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Calculator</w:t>
      </w:r>
      <w:r>
        <w:rPr>
          <w:rStyle w:val="HTMLCode"/>
        </w:rPr>
        <w:t xml:space="preserve"> {</w:t>
      </w: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add</w:t>
      </w:r>
      <w:r>
        <w:rPr>
          <w:rStyle w:val="hljs-params"/>
          <w:rFonts w:eastAsiaTheme="majorEastAsia"/>
        </w:rPr>
        <w:t>(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a,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b) {</w:t>
      </w: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 + b;</w:t>
      </w: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D1DE0" w:rsidRDefault="006D1DE0" w:rsidP="006D1DE0">
      <w:pPr>
        <w:pStyle w:val="Heading4"/>
      </w:pPr>
      <w:r>
        <w:rPr>
          <w:rStyle w:val="HTMLCode"/>
          <w:rFonts w:eastAsiaTheme="majorEastAsia"/>
        </w:rPr>
        <w:t>CalculatorTest.java</w:t>
      </w: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org.junit.jupiter.api.Assertions.*;</w:t>
      </w: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org.junit.jupiter.api.*;</w:t>
      </w:r>
    </w:p>
    <w:p w:rsidR="006D1DE0" w:rsidRDefault="006D1DE0" w:rsidP="006D1DE0">
      <w:pPr>
        <w:pStyle w:val="HTMLPreformatted"/>
        <w:rPr>
          <w:rStyle w:val="HTMLCode"/>
        </w:rPr>
      </w:pP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CalculatorTest</w:t>
      </w:r>
      <w:r>
        <w:rPr>
          <w:rStyle w:val="HTMLCode"/>
        </w:rPr>
        <w:t xml:space="preserve"> {</w:t>
      </w:r>
    </w:p>
    <w:p w:rsidR="006D1DE0" w:rsidRDefault="006D1DE0" w:rsidP="006D1DE0">
      <w:pPr>
        <w:pStyle w:val="HTMLPreformatted"/>
        <w:rPr>
          <w:rStyle w:val="HTMLCode"/>
        </w:rPr>
      </w:pP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TMLCode"/>
        </w:rPr>
        <w:t xml:space="preserve">    Calculator calculator;</w:t>
      </w:r>
    </w:p>
    <w:p w:rsidR="006D1DE0" w:rsidRDefault="006D1DE0" w:rsidP="006D1DE0">
      <w:pPr>
        <w:pStyle w:val="HTMLPreformatted"/>
        <w:rPr>
          <w:rStyle w:val="HTMLCode"/>
        </w:rPr>
      </w:pP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@BeforeEach</w:t>
      </w: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setUp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TMLCode"/>
        </w:rPr>
        <w:t xml:space="preserve">        calculator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Calculator</w:t>
      </w:r>
      <w:r>
        <w:rPr>
          <w:rStyle w:val="HTMLCode"/>
        </w:rPr>
        <w:t>();</w:t>
      </w: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D1DE0" w:rsidRDefault="006D1DE0" w:rsidP="006D1DE0">
      <w:pPr>
        <w:pStyle w:val="HTMLPreformatted"/>
        <w:rPr>
          <w:rStyle w:val="HTMLCode"/>
        </w:rPr>
      </w:pP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@AfterEach</w:t>
      </w: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tearDown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TMLCode"/>
        </w:rPr>
        <w:t xml:space="preserve">        calculator = 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>;</w:t>
      </w: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D1DE0" w:rsidRDefault="006D1DE0" w:rsidP="006D1DE0">
      <w:pPr>
        <w:pStyle w:val="HTMLPreformatted"/>
        <w:rPr>
          <w:rStyle w:val="HTMLCode"/>
        </w:rPr>
      </w:pP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testAddition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Arrange</w:t>
      </w: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, b =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:rsidR="006D1DE0" w:rsidRDefault="006D1DE0" w:rsidP="006D1DE0">
      <w:pPr>
        <w:pStyle w:val="HTMLPreformatted"/>
        <w:rPr>
          <w:rStyle w:val="HTMLCode"/>
        </w:rPr>
      </w:pP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Act</w:t>
      </w: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calculator.add(a, b);</w:t>
      </w:r>
    </w:p>
    <w:p w:rsidR="006D1DE0" w:rsidRDefault="006D1DE0" w:rsidP="006D1DE0">
      <w:pPr>
        <w:pStyle w:val="HTMLPreformatted"/>
        <w:rPr>
          <w:rStyle w:val="HTMLCode"/>
        </w:rPr>
      </w:pP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Assert</w:t>
      </w: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assertEquals(</w:t>
      </w:r>
      <w:r>
        <w:rPr>
          <w:rStyle w:val="hljs-number"/>
        </w:rPr>
        <w:t>5</w:t>
      </w:r>
      <w:r>
        <w:rPr>
          <w:rStyle w:val="HTMLCode"/>
        </w:rPr>
        <w:t>, result);</w:t>
      </w:r>
    </w:p>
    <w:p w:rsidR="006D1DE0" w:rsidRDefault="006D1DE0" w:rsidP="006D1DE0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D1DE0" w:rsidRDefault="006D1DE0" w:rsidP="006D1DE0">
      <w:pPr>
        <w:pStyle w:val="HTMLPreformatted"/>
      </w:pPr>
      <w:r>
        <w:rPr>
          <w:rStyle w:val="HTMLCode"/>
        </w:rPr>
        <w:t>}</w:t>
      </w: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6D1DE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  <w:r w:rsidRPr="006D1DE0">
        <w:rPr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131619</wp:posOffset>
            </wp:positionH>
            <wp:positionV relativeFrom="paragraph">
              <wp:posOffset>110664</wp:posOffset>
            </wp:positionV>
            <wp:extent cx="5486400" cy="2896699"/>
            <wp:effectExtent l="0" t="0" r="0" b="0"/>
            <wp:wrapNone/>
            <wp:docPr id="1" name="Picture 1" descr="D: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6D1DE0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  <w:r w:rsidRPr="006D1DE0">
        <w:rPr>
          <w:b/>
          <w:bCs/>
          <w:sz w:val="24"/>
          <w:szCs w:val="24"/>
        </w:rPr>
        <w:t>Exercise 3: Assertions in Junit</w:t>
      </w:r>
    </w:p>
    <w:p w:rsidR="006D1DE0" w:rsidRDefault="006D1DE0" w:rsidP="006D1DE0">
      <w:pPr>
        <w:spacing w:before="100" w:beforeAutospacing="1" w:after="100" w:afterAutospacing="1" w:line="240" w:lineRule="auto"/>
        <w:rPr>
          <w:b/>
          <w:bCs/>
          <w:sz w:val="24"/>
          <w:szCs w:val="24"/>
        </w:rPr>
      </w:pPr>
    </w:p>
    <w:p w:rsidR="006D1DE0" w:rsidRPr="006D1DE0" w:rsidRDefault="006D1DE0" w:rsidP="006D1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1DE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MathUtils.java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 class MathUtils {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int multiply(int a, int b) {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return a * b;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boolean isEven(int number) {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return number % 2 == 0;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String getNullValue() {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return null;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int[] getArray() {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return new int[]{1, 2, 3};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6D1DE0" w:rsidRPr="006D1DE0" w:rsidRDefault="006D1DE0" w:rsidP="006D1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D1DE0" w:rsidRPr="006D1DE0" w:rsidRDefault="006D1DE0" w:rsidP="006D1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D1DE0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MathUtilsTest.java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>import static org.junit.jupiter.api.Assertions.*;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>import org.junit.jupiter.api.Test;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>public class MathUtilsTest {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MathUtils utils = new MathUtils();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@Test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void testMultiply() {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assertEquals(20, utils.multiply(4, 5));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@Test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void testIsEven() {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assertTrue(utils.isEven(10));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assertFalse(utils.isEven(11));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@Test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void testNullValue() {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assertNull(utils.getNullValue());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@Test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public void testArrayEquality() {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assertArrayEquals(new int[]{1, 2, 3}, utils.getArray());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}</w:t>
      </w:r>
    </w:p>
    <w:p w:rsidR="006D1DE0" w:rsidRPr="006D1DE0" w:rsidRDefault="006D1DE0" w:rsidP="006D1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6D1DE0">
        <w:rPr>
          <w:rFonts w:ascii="Courier New" w:eastAsia="Times New Roman" w:hAnsi="Courier New" w:cs="Courier New"/>
          <w:sz w:val="20"/>
          <w:szCs w:val="20"/>
          <w:lang w:val="en-IN" w:eastAsia="en-IN"/>
        </w:rPr>
        <w:t>}</w:t>
      </w:r>
    </w:p>
    <w:p w:rsidR="006D1DE0" w:rsidRDefault="006D1DE0" w:rsidP="006D1DE0">
      <w:pPr>
        <w:spacing w:after="0"/>
        <w:rPr>
          <w:b/>
          <w:bCs/>
          <w:sz w:val="24"/>
          <w:szCs w:val="24"/>
        </w:rPr>
      </w:pPr>
    </w:p>
    <w:p w:rsidR="006D1DE0" w:rsidRDefault="006D1DE0" w:rsidP="006D1DE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6D1DE0" w:rsidRDefault="006D1DE0" w:rsidP="006D1DE0">
      <w:pPr>
        <w:spacing w:after="0"/>
        <w:rPr>
          <w:b/>
          <w:bCs/>
          <w:sz w:val="24"/>
          <w:szCs w:val="24"/>
        </w:rPr>
      </w:pPr>
      <w:r w:rsidRPr="006D1DE0">
        <w:rPr>
          <w:b/>
          <w:bCs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83127</wp:posOffset>
            </wp:positionH>
            <wp:positionV relativeFrom="paragraph">
              <wp:posOffset>158058</wp:posOffset>
            </wp:positionV>
            <wp:extent cx="5486400" cy="2878346"/>
            <wp:effectExtent l="0" t="0" r="0" b="0"/>
            <wp:wrapNone/>
            <wp:docPr id="2" name="Picture 2" descr="D: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6D1DE0" w:rsidRDefault="006D1DE0" w:rsidP="00DA0EC2">
      <w:pPr>
        <w:spacing w:after="0"/>
        <w:ind w:left="720"/>
        <w:rPr>
          <w:b/>
          <w:bCs/>
          <w:sz w:val="24"/>
          <w:szCs w:val="24"/>
        </w:rPr>
      </w:pPr>
    </w:p>
    <w:p w:rsidR="00F07851" w:rsidRDefault="006D1DE0" w:rsidP="006D1DE0">
      <w:pPr>
        <w:rPr>
          <w:b/>
          <w:bCs/>
          <w:sz w:val="24"/>
          <w:szCs w:val="24"/>
        </w:rPr>
      </w:pPr>
      <w:r w:rsidRPr="006D1DE0">
        <w:rPr>
          <w:b/>
          <w:bCs/>
          <w:sz w:val="24"/>
          <w:szCs w:val="24"/>
        </w:rPr>
        <w:t xml:space="preserve">Exercise 4: Arrange-Act-Assert (AAA) Pattern, Test Fixtures, Setup and Teardown Methods in JUnit </w:t>
      </w:r>
    </w:p>
    <w:p w:rsidR="007A5A03" w:rsidRDefault="007A5A03" w:rsidP="006D1DE0"/>
    <w:p w:rsidR="007A5A03" w:rsidRDefault="007A5A03" w:rsidP="007A5A03">
      <w:pPr>
        <w:pStyle w:val="Heading3"/>
      </w:pPr>
      <w:r>
        <w:rPr>
          <w:rStyle w:val="HTMLCode"/>
          <w:rFonts w:eastAsiaTheme="majorEastAsia"/>
        </w:rPr>
        <w:t>BankAccount.java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BankAccount</w:t>
      </w:r>
      <w:r>
        <w:rPr>
          <w:rStyle w:val="HTMLCode"/>
        </w:rPr>
        <w:t xml:space="preserve"> {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double</w:t>
      </w:r>
      <w:r>
        <w:rPr>
          <w:rStyle w:val="HTMLCode"/>
        </w:rPr>
        <w:t xml:space="preserve"> balance;</w:t>
      </w:r>
    </w:p>
    <w:p w:rsidR="007A5A03" w:rsidRDefault="007A5A03" w:rsidP="007A5A03">
      <w:pPr>
        <w:pStyle w:val="HTMLPreformatted"/>
        <w:rPr>
          <w:rStyle w:val="HTMLCode"/>
        </w:rPr>
      </w:pP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BankAccount</w:t>
      </w:r>
      <w:r>
        <w:rPr>
          <w:rStyle w:val="hljs-params"/>
          <w:rFonts w:eastAsiaTheme="majorEastAsia"/>
        </w:rPr>
        <w:t>(</w:t>
      </w:r>
      <w:r>
        <w:rPr>
          <w:rStyle w:val="hljs-type"/>
          <w:rFonts w:eastAsiaTheme="majorEastAsia"/>
        </w:rPr>
        <w:t>double</w:t>
      </w:r>
      <w:r>
        <w:rPr>
          <w:rStyle w:val="HTMLCode"/>
        </w:rPr>
        <w:t xml:space="preserve"> initialAmount) {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.balance = initialAmount;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5A03" w:rsidRDefault="007A5A03" w:rsidP="007A5A03">
      <w:pPr>
        <w:pStyle w:val="HTMLPreformatted"/>
        <w:rPr>
          <w:rStyle w:val="HTMLCode"/>
        </w:rPr>
      </w:pP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deposit</w:t>
      </w:r>
      <w:r>
        <w:rPr>
          <w:rStyle w:val="hljs-params"/>
          <w:rFonts w:eastAsiaTheme="majorEastAsia"/>
        </w:rPr>
        <w:t>(</w:t>
      </w:r>
      <w:r>
        <w:rPr>
          <w:rStyle w:val="hljs-type"/>
          <w:rFonts w:eastAsiaTheme="majorEastAsia"/>
        </w:rPr>
        <w:t>double</w:t>
      </w:r>
      <w:r>
        <w:rPr>
          <w:rStyle w:val="HTMLCode"/>
        </w:rPr>
        <w:t xml:space="preserve"> amount) {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    balance += amount;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5A03" w:rsidRDefault="007A5A03" w:rsidP="007A5A03">
      <w:pPr>
        <w:pStyle w:val="HTMLPreformatted"/>
        <w:rPr>
          <w:rStyle w:val="HTMLCode"/>
        </w:rPr>
      </w:pP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boolean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withdraw</w:t>
      </w:r>
      <w:r>
        <w:rPr>
          <w:rStyle w:val="hljs-params"/>
          <w:rFonts w:eastAsiaTheme="majorEastAsia"/>
        </w:rPr>
        <w:t>(</w:t>
      </w:r>
      <w:r>
        <w:rPr>
          <w:rStyle w:val="hljs-type"/>
          <w:rFonts w:eastAsiaTheme="majorEastAsia"/>
        </w:rPr>
        <w:t>double</w:t>
      </w:r>
      <w:r>
        <w:rPr>
          <w:rStyle w:val="HTMLCode"/>
        </w:rPr>
        <w:t xml:space="preserve"> amount) {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(amount &gt; balance)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  <w:rFonts w:eastAsiaTheme="majorEastAsia"/>
        </w:rPr>
        <w:t>false</w:t>
      </w:r>
      <w:r>
        <w:rPr>
          <w:rStyle w:val="HTMLCode"/>
        </w:rPr>
        <w:t>;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    balance -= amount;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  <w:rFonts w:eastAsiaTheme="majorEastAsia"/>
        </w:rPr>
        <w:t>true</w:t>
      </w:r>
      <w:r>
        <w:rPr>
          <w:rStyle w:val="HTMLCode"/>
        </w:rPr>
        <w:t>;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5A03" w:rsidRDefault="007A5A03" w:rsidP="007A5A03">
      <w:pPr>
        <w:pStyle w:val="HTMLPreformatted"/>
        <w:rPr>
          <w:rStyle w:val="HTMLCode"/>
        </w:rPr>
      </w:pP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double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getBalance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balance;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A5A03" w:rsidRDefault="007A5A03" w:rsidP="007A5A03"/>
    <w:p w:rsidR="007A5A03" w:rsidRDefault="007A5A03" w:rsidP="007A5A03">
      <w:pPr>
        <w:pStyle w:val="Heading3"/>
      </w:pPr>
      <w:r>
        <w:rPr>
          <w:rStyle w:val="HTMLCode"/>
          <w:rFonts w:eastAsiaTheme="majorEastAsia"/>
        </w:rPr>
        <w:t>BankAccountTest.java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org.junit.jupiter.api.Assertions.*;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org.junit.jupiter.api.*;</w:t>
      </w:r>
    </w:p>
    <w:p w:rsidR="007A5A03" w:rsidRDefault="007A5A03" w:rsidP="007A5A03">
      <w:pPr>
        <w:pStyle w:val="HTMLPreformatted"/>
        <w:rPr>
          <w:rStyle w:val="HTMLCode"/>
        </w:rPr>
      </w:pP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BankAccountTest</w:t>
      </w:r>
      <w:r>
        <w:rPr>
          <w:rStyle w:val="HTMLCode"/>
        </w:rPr>
        <w:t xml:space="preserve"> {</w:t>
      </w:r>
    </w:p>
    <w:p w:rsidR="007A5A03" w:rsidRDefault="007A5A03" w:rsidP="007A5A03">
      <w:pPr>
        <w:pStyle w:val="HTMLPreformatted"/>
        <w:rPr>
          <w:rStyle w:val="HTMLCode"/>
        </w:rPr>
      </w:pP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BankAccount account;</w:t>
      </w:r>
    </w:p>
    <w:p w:rsidR="007A5A03" w:rsidRDefault="007A5A03" w:rsidP="007A5A03">
      <w:pPr>
        <w:pStyle w:val="HTMLPreformatted"/>
        <w:rPr>
          <w:rStyle w:val="HTMLCode"/>
        </w:rPr>
      </w:pP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@BeforeEach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setUp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    account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BankAccount</w:t>
      </w:r>
      <w:r>
        <w:rPr>
          <w:rStyle w:val="HTMLCode"/>
        </w:rPr>
        <w:t>(</w:t>
      </w:r>
      <w:r>
        <w:rPr>
          <w:rStyle w:val="hljs-number"/>
          <w:rFonts w:eastAsiaTheme="majorEastAsia"/>
        </w:rPr>
        <w:t>1000.0</w:t>
      </w:r>
      <w:r>
        <w:rPr>
          <w:rStyle w:val="HTMLCode"/>
        </w:rPr>
        <w:t xml:space="preserve">); </w:t>
      </w:r>
      <w:r>
        <w:rPr>
          <w:rStyle w:val="hljs-comment"/>
        </w:rPr>
        <w:t>// Arrange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"== Setup executed =="</w:t>
      </w:r>
      <w:r>
        <w:rPr>
          <w:rStyle w:val="HTMLCode"/>
        </w:rPr>
        <w:t>);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5A03" w:rsidRDefault="007A5A03" w:rsidP="007A5A03">
      <w:pPr>
        <w:pStyle w:val="HTMLPreformatted"/>
        <w:rPr>
          <w:rStyle w:val="HTMLCode"/>
        </w:rPr>
      </w:pP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@AfterEach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tearDown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    account = 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>;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"== Teardown executed =="</w:t>
      </w:r>
      <w:r>
        <w:rPr>
          <w:rStyle w:val="HTMLCode"/>
        </w:rPr>
        <w:t>);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5A03" w:rsidRDefault="007A5A03" w:rsidP="007A5A03">
      <w:pPr>
        <w:pStyle w:val="HTMLPreformatted"/>
        <w:rPr>
          <w:rStyle w:val="HTMLCode"/>
        </w:rPr>
      </w:pP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testDeposit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Act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    account.deposit(</w:t>
      </w:r>
      <w:r>
        <w:rPr>
          <w:rStyle w:val="hljs-number"/>
          <w:rFonts w:eastAsiaTheme="majorEastAsia"/>
        </w:rPr>
        <w:t>500</w:t>
      </w:r>
      <w:r>
        <w:rPr>
          <w:rStyle w:val="HTMLCode"/>
        </w:rPr>
        <w:t>);</w:t>
      </w:r>
    </w:p>
    <w:p w:rsidR="007A5A03" w:rsidRDefault="007A5A03" w:rsidP="007A5A03">
      <w:pPr>
        <w:pStyle w:val="HTMLPreformatted"/>
        <w:rPr>
          <w:rStyle w:val="HTMLCode"/>
        </w:rPr>
      </w:pP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comment"/>
        </w:rPr>
        <w:t>// Assert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assertEquals(</w:t>
      </w:r>
      <w:r>
        <w:rPr>
          <w:rStyle w:val="hljs-number"/>
          <w:rFonts w:eastAsiaTheme="majorEastAsia"/>
        </w:rPr>
        <w:t>1500.0</w:t>
      </w:r>
      <w:r>
        <w:rPr>
          <w:rStyle w:val="HTMLCode"/>
        </w:rPr>
        <w:t>, account.getBalance());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5A03" w:rsidRDefault="007A5A03" w:rsidP="007A5A03">
      <w:pPr>
        <w:pStyle w:val="HTMLPreformatted"/>
        <w:rPr>
          <w:rStyle w:val="HTMLCode"/>
        </w:rPr>
      </w:pP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testWithdrawSuccess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Act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account.withdraw(</w:t>
      </w:r>
      <w:r>
        <w:rPr>
          <w:rStyle w:val="hljs-number"/>
          <w:rFonts w:eastAsiaTheme="majorEastAsia"/>
        </w:rPr>
        <w:t>300</w:t>
      </w:r>
      <w:r>
        <w:rPr>
          <w:rStyle w:val="HTMLCode"/>
        </w:rPr>
        <w:t>);</w:t>
      </w:r>
    </w:p>
    <w:p w:rsidR="007A5A03" w:rsidRDefault="007A5A03" w:rsidP="007A5A03">
      <w:pPr>
        <w:pStyle w:val="HTMLPreformatted"/>
        <w:rPr>
          <w:rStyle w:val="HTMLCode"/>
        </w:rPr>
      </w:pP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Assert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assertTrue(result);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assertEquals(</w:t>
      </w:r>
      <w:r>
        <w:rPr>
          <w:rStyle w:val="hljs-number"/>
          <w:rFonts w:eastAsiaTheme="majorEastAsia"/>
        </w:rPr>
        <w:t>700.0</w:t>
      </w:r>
      <w:r>
        <w:rPr>
          <w:rStyle w:val="HTMLCode"/>
        </w:rPr>
        <w:t>, account.getBalance());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5A03" w:rsidRDefault="007A5A03" w:rsidP="007A5A03">
      <w:pPr>
        <w:pStyle w:val="HTMLPreformatted"/>
        <w:rPr>
          <w:rStyle w:val="HTMLCode"/>
        </w:rPr>
      </w:pP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@Test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testWithdrawFailure</w:t>
      </w:r>
      <w:r>
        <w:rPr>
          <w:rStyle w:val="hljs-params"/>
          <w:rFonts w:eastAsiaTheme="majorEastAsia"/>
        </w:rPr>
        <w:t>()</w:t>
      </w:r>
      <w:r>
        <w:rPr>
          <w:rStyle w:val="HTMLCode"/>
        </w:rPr>
        <w:t xml:space="preserve"> {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Act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  <w:rFonts w:eastAsiaTheme="majorEastAsia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account.withdraw(</w:t>
      </w:r>
      <w:r>
        <w:rPr>
          <w:rStyle w:val="hljs-number"/>
          <w:rFonts w:eastAsiaTheme="majorEastAsia"/>
        </w:rPr>
        <w:t>2000</w:t>
      </w:r>
      <w:r>
        <w:rPr>
          <w:rStyle w:val="HTMLCode"/>
        </w:rPr>
        <w:t>);</w:t>
      </w:r>
    </w:p>
    <w:p w:rsidR="007A5A03" w:rsidRDefault="007A5A03" w:rsidP="007A5A03">
      <w:pPr>
        <w:pStyle w:val="HTMLPreformatted"/>
        <w:rPr>
          <w:rStyle w:val="HTMLCode"/>
        </w:rPr>
      </w:pP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Assert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assertFalse(result);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    assertEquals(</w:t>
      </w:r>
      <w:r>
        <w:rPr>
          <w:rStyle w:val="hljs-number"/>
          <w:rFonts w:eastAsiaTheme="majorEastAsia"/>
        </w:rPr>
        <w:t>1000.0</w:t>
      </w:r>
      <w:r>
        <w:rPr>
          <w:rStyle w:val="HTMLCode"/>
        </w:rPr>
        <w:t xml:space="preserve">, account.getBalance()); </w:t>
      </w:r>
      <w:r>
        <w:rPr>
          <w:rStyle w:val="hljs-comment"/>
        </w:rPr>
        <w:t>// Balance unchanged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A5A03" w:rsidRDefault="007A5A03" w:rsidP="007A5A0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ED763F" w:rsidRDefault="00ED763F" w:rsidP="00B85C06"/>
    <w:p w:rsidR="007A5A03" w:rsidRDefault="007A5A03" w:rsidP="00B85C06">
      <w:pPr>
        <w:rPr>
          <w:b/>
          <w:sz w:val="28"/>
        </w:rPr>
      </w:pPr>
      <w:r w:rsidRPr="007A5A03">
        <w:rPr>
          <w:b/>
          <w:sz w:val="28"/>
        </w:rPr>
        <w:t>Output:</w:t>
      </w:r>
    </w:p>
    <w:p w:rsidR="007A5A03" w:rsidRPr="007A5A03" w:rsidRDefault="007A5A03" w:rsidP="00B85C06">
      <w:pPr>
        <w:rPr>
          <w:b/>
          <w:sz w:val="28"/>
        </w:rPr>
      </w:pPr>
      <w:r w:rsidRPr="007A5A03">
        <w:rPr>
          <w:b/>
          <w:noProof/>
          <w:sz w:val="28"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1039</wp:posOffset>
            </wp:positionV>
            <wp:extent cx="5486400" cy="2925698"/>
            <wp:effectExtent l="0" t="0" r="0" b="8255"/>
            <wp:wrapNone/>
            <wp:docPr id="9" name="Picture 9" descr="D: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5A03" w:rsidRPr="00B85C06" w:rsidRDefault="007A5A03" w:rsidP="00B85C06"/>
    <w:sectPr w:rsidR="007A5A03" w:rsidRPr="00B85C06" w:rsidSect="003859F3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9C5256"/>
    <w:multiLevelType w:val="multilevel"/>
    <w:tmpl w:val="CD78F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30416FA9"/>
    <w:multiLevelType w:val="multilevel"/>
    <w:tmpl w:val="0B0E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45047AF7"/>
    <w:multiLevelType w:val="multilevel"/>
    <w:tmpl w:val="303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6B3669"/>
    <w:multiLevelType w:val="multilevel"/>
    <w:tmpl w:val="3E00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01B10"/>
    <w:multiLevelType w:val="multilevel"/>
    <w:tmpl w:val="E53E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B32DB7"/>
    <w:multiLevelType w:val="multilevel"/>
    <w:tmpl w:val="F5FA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3"/>
  </w:num>
  <w:num w:numId="12">
    <w:abstractNumId w:val="12"/>
  </w:num>
  <w:num w:numId="13">
    <w:abstractNumId w:val="11"/>
  </w:num>
  <w:num w:numId="14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A90"/>
    <w:rsid w:val="00435F7E"/>
    <w:rsid w:val="0065437A"/>
    <w:rsid w:val="00685AD9"/>
    <w:rsid w:val="006D1DE0"/>
    <w:rsid w:val="007646DF"/>
    <w:rsid w:val="007A5A03"/>
    <w:rsid w:val="0091282C"/>
    <w:rsid w:val="00AA1D8D"/>
    <w:rsid w:val="00B47730"/>
    <w:rsid w:val="00B8591B"/>
    <w:rsid w:val="00B85C06"/>
    <w:rsid w:val="00CB0664"/>
    <w:rsid w:val="00D762C8"/>
    <w:rsid w:val="00DA0EC2"/>
    <w:rsid w:val="00E73A5A"/>
    <w:rsid w:val="00ED42A8"/>
    <w:rsid w:val="00ED763F"/>
    <w:rsid w:val="00F07851"/>
    <w:rsid w:val="00F41998"/>
    <w:rsid w:val="00FA06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F8C462D-2422-4B34-B44E-ACD12813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85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5C0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85C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85C06"/>
  </w:style>
  <w:style w:type="character" w:customStyle="1" w:styleId="hljs-title">
    <w:name w:val="hljs-title"/>
    <w:basedOn w:val="DefaultParagraphFont"/>
    <w:rsid w:val="00B85C06"/>
  </w:style>
  <w:style w:type="character" w:customStyle="1" w:styleId="hljs-params">
    <w:name w:val="hljs-params"/>
    <w:basedOn w:val="DefaultParagraphFont"/>
    <w:rsid w:val="00B85C06"/>
  </w:style>
  <w:style w:type="character" w:customStyle="1" w:styleId="hljs-string">
    <w:name w:val="hljs-string"/>
    <w:basedOn w:val="DefaultParagraphFont"/>
    <w:rsid w:val="00B85C06"/>
  </w:style>
  <w:style w:type="character" w:customStyle="1" w:styleId="hljs-literal">
    <w:name w:val="hljs-literal"/>
    <w:basedOn w:val="DefaultParagraphFont"/>
    <w:rsid w:val="00B85C06"/>
  </w:style>
  <w:style w:type="character" w:customStyle="1" w:styleId="hljs-type">
    <w:name w:val="hljs-type"/>
    <w:basedOn w:val="DefaultParagraphFont"/>
    <w:rsid w:val="00B85C06"/>
  </w:style>
  <w:style w:type="character" w:customStyle="1" w:styleId="hljs-variable">
    <w:name w:val="hljs-variable"/>
    <w:basedOn w:val="DefaultParagraphFont"/>
    <w:rsid w:val="00B85C06"/>
  </w:style>
  <w:style w:type="character" w:customStyle="1" w:styleId="hljs-operator">
    <w:name w:val="hljs-operator"/>
    <w:basedOn w:val="DefaultParagraphFont"/>
    <w:rsid w:val="00B85C06"/>
  </w:style>
  <w:style w:type="character" w:customStyle="1" w:styleId="hljs-builtin">
    <w:name w:val="hljs-built_in"/>
    <w:basedOn w:val="DefaultParagraphFont"/>
    <w:rsid w:val="00B85C06"/>
  </w:style>
  <w:style w:type="character" w:customStyle="1" w:styleId="hljs-number">
    <w:name w:val="hljs-number"/>
    <w:basedOn w:val="DefaultParagraphFont"/>
    <w:rsid w:val="00B85C06"/>
  </w:style>
  <w:style w:type="paragraph" w:styleId="NormalWeb">
    <w:name w:val="Normal (Web)"/>
    <w:basedOn w:val="Normal"/>
    <w:uiPriority w:val="99"/>
    <w:semiHidden/>
    <w:unhideWhenUsed/>
    <w:rsid w:val="00B85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ljs-meta">
    <w:name w:val="hljs-meta"/>
    <w:basedOn w:val="DefaultParagraphFont"/>
    <w:rsid w:val="006D1DE0"/>
  </w:style>
  <w:style w:type="character" w:customStyle="1" w:styleId="hljs-comment">
    <w:name w:val="hljs-comment"/>
    <w:basedOn w:val="DefaultParagraphFont"/>
    <w:rsid w:val="006D1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3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8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0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FCFD1B-A0DF-4259-A9BE-A9790AFC5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2025-06-29T13:29:00Z</dcterms:created>
  <dcterms:modified xsi:type="dcterms:W3CDTF">2025-06-29T13:29:00Z</dcterms:modified>
  <cp:category/>
</cp:coreProperties>
</file>