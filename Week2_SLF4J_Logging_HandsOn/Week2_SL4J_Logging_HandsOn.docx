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DA0EC2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Week-2</w:t>
      </w:r>
    </w:p>
    <w:p w:rsidR="00435F7E" w:rsidRDefault="00435F7E" w:rsidP="00B85C06"/>
    <w:p w:rsidR="00334A90" w:rsidRDefault="009C1455" w:rsidP="00334A90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 w:rsidRPr="009C1455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  <w:t>SLF4J logging framework</w:t>
      </w:r>
    </w:p>
    <w:p w:rsidR="009C1455" w:rsidRDefault="009C1455" w:rsidP="00496C63">
      <w:pPr>
        <w:pStyle w:val="Heading4"/>
        <w:rPr>
          <w:rFonts w:asciiTheme="minorHAnsi" w:eastAsiaTheme="minorEastAsia" w:hAnsiTheme="minorHAnsi" w:cstheme="minorBidi"/>
          <w:i w:val="0"/>
          <w:iCs w:val="0"/>
          <w:color w:val="auto"/>
          <w:sz w:val="28"/>
          <w:szCs w:val="28"/>
        </w:rPr>
      </w:pPr>
      <w:r w:rsidRPr="009C1455">
        <w:rPr>
          <w:rFonts w:asciiTheme="minorHAnsi" w:eastAsiaTheme="minorEastAsia" w:hAnsiTheme="minorHAnsi" w:cstheme="minorBidi"/>
          <w:i w:val="0"/>
          <w:iCs w:val="0"/>
          <w:color w:val="auto"/>
          <w:sz w:val="28"/>
          <w:szCs w:val="28"/>
        </w:rPr>
        <w:t>Exercise 1: Logging Error Messages and Warning Levels</w:t>
      </w:r>
    </w:p>
    <w:p w:rsidR="009C1455" w:rsidRDefault="009C1455" w:rsidP="009C1455">
      <w:pPr>
        <w:pStyle w:val="Heading3"/>
      </w:pPr>
      <w:r>
        <w:t>Code: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ljs-comment"/>
        </w:rPr>
        <w:t>// LoggingExample.java</w:t>
      </w:r>
    </w:p>
    <w:p w:rsidR="009C1455" w:rsidRDefault="009C1455" w:rsidP="009C1455">
      <w:pPr>
        <w:pStyle w:val="HTMLPreformatted"/>
        <w:rPr>
          <w:rStyle w:val="HTMLCode"/>
        </w:rPr>
      </w:pP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org.slf4j.Logger;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org.slf4j.LoggerFactory;</w:t>
      </w:r>
    </w:p>
    <w:p w:rsidR="009C1455" w:rsidRDefault="009C1455" w:rsidP="009C1455">
      <w:pPr>
        <w:pStyle w:val="HTMLPreformatted"/>
        <w:rPr>
          <w:rStyle w:val="HTMLCode"/>
        </w:rPr>
      </w:pP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LoggingExample</w:t>
      </w:r>
      <w:r>
        <w:rPr>
          <w:rStyle w:val="HTMLCode"/>
        </w:rPr>
        <w:t xml:space="preserve"> {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Logger</w:t>
      </w:r>
      <w:r>
        <w:rPr>
          <w:rStyle w:val="HTMLCode"/>
        </w:rPr>
        <w:t xml:space="preserve"> </w:t>
      </w:r>
      <w:r>
        <w:rPr>
          <w:rStyle w:val="hljs-variable"/>
        </w:rPr>
        <w:t>logger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LoggerFactory.getLogger(LoggingExample.class);</w:t>
      </w:r>
    </w:p>
    <w:p w:rsidR="009C1455" w:rsidRDefault="009C1455" w:rsidP="009C1455">
      <w:pPr>
        <w:pStyle w:val="HTMLPreformatted"/>
        <w:rPr>
          <w:rStyle w:val="HTMLCode"/>
        </w:rPr>
      </w:pP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    logger.error(</w:t>
      </w:r>
      <w:r>
        <w:rPr>
          <w:rStyle w:val="hljs-string"/>
          <w:rFonts w:eastAsiaTheme="majorEastAsia"/>
        </w:rPr>
        <w:t>"This is an error message"</w:t>
      </w:r>
      <w:r>
        <w:rPr>
          <w:rStyle w:val="HTMLCode"/>
        </w:rPr>
        <w:t>);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    logger.warn(</w:t>
      </w:r>
      <w:r>
        <w:rPr>
          <w:rStyle w:val="hljs-string"/>
          <w:rFonts w:eastAsiaTheme="majorEastAsia"/>
        </w:rPr>
        <w:t>"This is a warning message"</w:t>
      </w:r>
      <w:r>
        <w:rPr>
          <w:rStyle w:val="HTMLCode"/>
        </w:rPr>
        <w:t>);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    logger.info(</w:t>
      </w:r>
      <w:r>
        <w:rPr>
          <w:rStyle w:val="hljs-string"/>
          <w:rFonts w:eastAsiaTheme="majorEastAsia"/>
        </w:rPr>
        <w:t>"This is an info message"</w:t>
      </w:r>
      <w:r>
        <w:rPr>
          <w:rStyle w:val="HTMLCode"/>
        </w:rPr>
        <w:t>);</w:t>
      </w:r>
    </w:p>
    <w:p w:rsidR="009C1455" w:rsidRDefault="009C1455" w:rsidP="009C14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C1455" w:rsidRDefault="009C1455" w:rsidP="009C1455">
      <w:pPr>
        <w:pStyle w:val="HTMLPreformatted"/>
      </w:pPr>
      <w:r>
        <w:rPr>
          <w:rStyle w:val="HTMLCode"/>
        </w:rPr>
        <w:t>}</w:t>
      </w:r>
    </w:p>
    <w:p w:rsidR="00496C63" w:rsidRDefault="00496C63" w:rsidP="009C1455">
      <w:pPr>
        <w:pStyle w:val="Heading4"/>
        <w:rPr>
          <w:rFonts w:ascii="Courier New" w:eastAsia="Times New Roman" w:hAnsi="Courier New" w:cs="Courier New"/>
          <w:b w:val="0"/>
          <w:bCs w:val="0"/>
          <w:sz w:val="20"/>
          <w:szCs w:val="20"/>
          <w:lang w:val="en-IN" w:eastAsia="en-IN"/>
        </w:rPr>
      </w:pPr>
    </w:p>
    <w:p w:rsidR="009C1455" w:rsidRDefault="009C1455" w:rsidP="009C1455">
      <w:pPr>
        <w:rPr>
          <w:lang w:val="en-IN" w:eastAsia="en-IN"/>
        </w:rPr>
      </w:pPr>
      <w:r>
        <w:rPr>
          <w:lang w:val="en-IN" w:eastAsia="en-IN"/>
        </w:rPr>
        <w:t>Output:</w:t>
      </w:r>
    </w:p>
    <w:p w:rsidR="009C1455" w:rsidRPr="009C1455" w:rsidRDefault="009C1455" w:rsidP="009C1455">
      <w:pPr>
        <w:rPr>
          <w:lang w:val="en-IN" w:eastAsia="en-IN"/>
        </w:rPr>
      </w:pPr>
      <w:r w:rsidRPr="009C1455">
        <w:rPr>
          <w:lang w:val="en-IN" w:eastAsia="en-IN"/>
        </w:rPr>
        <w:t xml:space="preserve">20:55:31.769 [main] ERROR LoggingExample - This is an error message  </w:t>
      </w:r>
    </w:p>
    <w:p w:rsidR="009C1455" w:rsidRPr="009C1455" w:rsidRDefault="009C1455" w:rsidP="009C1455">
      <w:pPr>
        <w:rPr>
          <w:lang w:val="en-IN" w:eastAsia="en-IN"/>
        </w:rPr>
      </w:pPr>
      <w:r w:rsidRPr="009C1455">
        <w:rPr>
          <w:lang w:val="en-IN" w:eastAsia="en-IN"/>
        </w:rPr>
        <w:t xml:space="preserve">20:55:31.772 [main] WARN  LoggingExample - This is a warning message  </w:t>
      </w:r>
    </w:p>
    <w:p w:rsidR="009C1455" w:rsidRDefault="009C1455" w:rsidP="009C1455">
      <w:pPr>
        <w:rPr>
          <w:lang w:val="en-IN" w:eastAsia="en-IN"/>
        </w:rPr>
      </w:pPr>
      <w:r w:rsidRPr="009C1455">
        <w:rPr>
          <w:lang w:val="en-IN" w:eastAsia="en-IN"/>
        </w:rPr>
        <w:t xml:space="preserve">20:55:31.772 [main] INFO  LoggingExample - This is an info message  </w:t>
      </w:r>
    </w:p>
    <w:p w:rsidR="009C1455" w:rsidRPr="009C1455" w:rsidRDefault="009C1455" w:rsidP="009C1455">
      <w:pPr>
        <w:rPr>
          <w:lang w:val="en-IN" w:eastAsia="en-IN"/>
        </w:rPr>
      </w:pPr>
      <w:bookmarkStart w:id="0" w:name="_GoBack"/>
      <w:bookmarkEnd w:id="0"/>
      <w:r w:rsidRPr="009C1455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43361</wp:posOffset>
            </wp:positionH>
            <wp:positionV relativeFrom="paragraph">
              <wp:posOffset>176802</wp:posOffset>
            </wp:positionV>
            <wp:extent cx="5486400" cy="2933245"/>
            <wp:effectExtent l="0" t="0" r="0" b="635"/>
            <wp:wrapNone/>
            <wp:docPr id="1" name="Picture 1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1455" w:rsidRPr="009C1455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C5256"/>
    <w:multiLevelType w:val="multilevel"/>
    <w:tmpl w:val="CD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0416FA9"/>
    <w:multiLevelType w:val="multilevel"/>
    <w:tmpl w:val="0B0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1"/>
  </w:num>
  <w:num w:numId="1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A90"/>
    <w:rsid w:val="003879EE"/>
    <w:rsid w:val="00435F7E"/>
    <w:rsid w:val="00496C63"/>
    <w:rsid w:val="0065437A"/>
    <w:rsid w:val="00685AD9"/>
    <w:rsid w:val="006D1DE0"/>
    <w:rsid w:val="007646DF"/>
    <w:rsid w:val="007A5A03"/>
    <w:rsid w:val="0091282C"/>
    <w:rsid w:val="009C1455"/>
    <w:rsid w:val="00AA1D8D"/>
    <w:rsid w:val="00B47730"/>
    <w:rsid w:val="00B8591B"/>
    <w:rsid w:val="00B85C06"/>
    <w:rsid w:val="00CB0664"/>
    <w:rsid w:val="00D762C8"/>
    <w:rsid w:val="00DA0EC2"/>
    <w:rsid w:val="00E73A5A"/>
    <w:rsid w:val="00ED42A8"/>
    <w:rsid w:val="00ED763F"/>
    <w:rsid w:val="00F07851"/>
    <w:rsid w:val="00F41998"/>
    <w:rsid w:val="00FA06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meta">
    <w:name w:val="hljs-meta"/>
    <w:basedOn w:val="DefaultParagraphFont"/>
    <w:rsid w:val="006D1DE0"/>
  </w:style>
  <w:style w:type="character" w:customStyle="1" w:styleId="hljs-comment">
    <w:name w:val="hljs-comment"/>
    <w:basedOn w:val="DefaultParagraphFont"/>
    <w:rsid w:val="006D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92166-3DAD-420A-999A-91B175A8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2025-06-29T15:29:00Z</dcterms:created>
  <dcterms:modified xsi:type="dcterms:W3CDTF">2025-06-29T15:29:00Z</dcterms:modified>
  <cp:category/>
</cp:coreProperties>
</file>