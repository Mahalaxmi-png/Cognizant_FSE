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BB6" w:rsidRDefault="007638D6" w:rsidP="008B159A">
      <w:pPr>
        <w:pStyle w:val="Heading1"/>
        <w:jc w:val="center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Week 4 </w:t>
      </w:r>
      <w:r w:rsidR="002E0A33" w:rsidRPr="008B159A">
        <w:rPr>
          <w:color w:val="000000" w:themeColor="text1"/>
          <w:sz w:val="32"/>
        </w:rPr>
        <w:t xml:space="preserve">– </w:t>
      </w:r>
      <w:r w:rsidRPr="007638D6">
        <w:rPr>
          <w:color w:val="000000" w:themeColor="text1"/>
          <w:sz w:val="32"/>
        </w:rPr>
        <w:t>Spring REST using Spring Boot 3</w:t>
      </w:r>
    </w:p>
    <w:p w:rsidR="007638D6" w:rsidRPr="007638D6" w:rsidRDefault="007638D6" w:rsidP="007638D6"/>
    <w:p w:rsidR="007638D6" w:rsidRPr="00A548C7" w:rsidRDefault="002E0A33" w:rsidP="007638D6">
      <w:pPr>
        <w:rPr>
          <w:rFonts w:asciiTheme="majorHAnsi" w:hAnsiTheme="majorHAnsi" w:cstheme="majorHAnsi"/>
          <w:b/>
          <w:color w:val="4F81BD" w:themeColor="accent1"/>
          <w:sz w:val="24"/>
        </w:rPr>
      </w:pPr>
      <w:r w:rsidRPr="00A548C7">
        <w:rPr>
          <w:rFonts w:asciiTheme="majorHAnsi" w:hAnsiTheme="majorHAnsi" w:cstheme="majorHAnsi"/>
          <w:b/>
          <w:color w:val="4F81BD" w:themeColor="accent1"/>
          <w:sz w:val="24"/>
        </w:rPr>
        <w:t xml:space="preserve">Exercise 1: </w:t>
      </w:r>
      <w:r w:rsidR="007638D6" w:rsidRPr="00A548C7">
        <w:rPr>
          <w:rFonts w:asciiTheme="majorHAnsi" w:hAnsiTheme="majorHAnsi" w:cstheme="majorHAnsi"/>
          <w:b/>
          <w:bCs/>
          <w:color w:val="4F81BD" w:themeColor="accent1"/>
          <w:sz w:val="24"/>
          <w:szCs w:val="36"/>
          <w:shd w:val="clear" w:color="auto" w:fill="FFFFFF"/>
        </w:rPr>
        <w:t>Create a Spring Web Project using Maven</w:t>
      </w:r>
      <w:r w:rsidR="007638D6" w:rsidRPr="00A548C7">
        <w:rPr>
          <w:rFonts w:asciiTheme="majorHAnsi" w:hAnsiTheme="majorHAnsi" w:cstheme="majorHAnsi"/>
          <w:b/>
          <w:color w:val="4F81BD" w:themeColor="accent1"/>
          <w:sz w:val="14"/>
          <w:szCs w:val="21"/>
          <w:shd w:val="clear" w:color="auto" w:fill="FFFFFF"/>
        </w:rPr>
        <w:t xml:space="preserve"> </w:t>
      </w:r>
    </w:p>
    <w:p w:rsidR="00837BB6" w:rsidRPr="00790B80" w:rsidRDefault="002E0A33">
      <w:pPr>
        <w:rPr>
          <w:sz w:val="28"/>
        </w:rPr>
      </w:pPr>
      <w:r w:rsidRPr="00790B80">
        <w:rPr>
          <w:sz w:val="28"/>
        </w:rPr>
        <w:t>Code:</w:t>
      </w:r>
    </w:p>
    <w:p w:rsidR="007638D6" w:rsidRPr="007638D6" w:rsidRDefault="007638D6" w:rsidP="007638D6">
      <w:pPr>
        <w:pStyle w:val="Heading4"/>
        <w:rPr>
          <w:i w:val="0"/>
          <w:color w:val="auto"/>
          <w:sz w:val="24"/>
        </w:rPr>
      </w:pPr>
      <w:r w:rsidRPr="007638D6">
        <w:rPr>
          <w:rStyle w:val="Strong"/>
          <w:b/>
          <w:bCs/>
          <w:i w:val="0"/>
          <w:color w:val="auto"/>
          <w:sz w:val="24"/>
        </w:rPr>
        <w:t>RestServiceApplication.java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package</w:t>
      </w:r>
      <w:r>
        <w:rPr>
          <w:rStyle w:val="HTMLCode"/>
        </w:rPr>
        <w:t xml:space="preserve"> com.example.restservice;</w:t>
      </w:r>
    </w:p>
    <w:p w:rsidR="007638D6" w:rsidRDefault="007638D6" w:rsidP="007638D6">
      <w:pPr>
        <w:pStyle w:val="HTMLPreformatted"/>
        <w:rPr>
          <w:rStyle w:val="HTMLCode"/>
        </w:rPr>
      </w:pP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org.springframework.boot.SpringApplication;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org.springframework.boot.autoconfigure.SpringBootApplication;</w:t>
      </w:r>
    </w:p>
    <w:p w:rsidR="007638D6" w:rsidRDefault="007638D6" w:rsidP="007638D6">
      <w:pPr>
        <w:pStyle w:val="HTMLPreformatted"/>
        <w:rPr>
          <w:rStyle w:val="HTMLCode"/>
        </w:rPr>
      </w:pP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@SpringBootApplication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RestServiceApplication</w:t>
      </w:r>
      <w:r>
        <w:rPr>
          <w:rStyle w:val="HTMLCode"/>
        </w:rPr>
        <w:t xml:space="preserve"> {</w:t>
      </w:r>
    </w:p>
    <w:p w:rsidR="007638D6" w:rsidRDefault="007638D6" w:rsidP="007638D6">
      <w:pPr>
        <w:pStyle w:val="HTMLPreformatted"/>
        <w:rPr>
          <w:rStyle w:val="HTMLCode"/>
        </w:rPr>
      </w:pP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 xml:space="preserve">        SpringApplication.run(RestServiceApplication.class, args);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38D6" w:rsidRPr="007638D6" w:rsidRDefault="007638D6" w:rsidP="007638D6">
      <w:pPr>
        <w:pStyle w:val="Heading4"/>
        <w:rPr>
          <w:i w:val="0"/>
          <w:color w:val="auto"/>
          <w:sz w:val="24"/>
        </w:rPr>
      </w:pPr>
      <w:r w:rsidRPr="007638D6">
        <w:rPr>
          <w:rStyle w:val="Strong"/>
          <w:b/>
          <w:bCs/>
          <w:i w:val="0"/>
          <w:color w:val="auto"/>
          <w:sz w:val="24"/>
        </w:rPr>
        <w:t>Greeting.java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package</w:t>
      </w:r>
      <w:r>
        <w:rPr>
          <w:rStyle w:val="HTMLCode"/>
        </w:rPr>
        <w:t xml:space="preserve"> com.example.restservice;</w:t>
      </w:r>
    </w:p>
    <w:p w:rsidR="007638D6" w:rsidRDefault="007638D6" w:rsidP="007638D6">
      <w:pPr>
        <w:pStyle w:val="HTMLPreformatted"/>
        <w:rPr>
          <w:rStyle w:val="HTMLCode"/>
        </w:rPr>
      </w:pP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Greeting</w:t>
      </w:r>
      <w:r>
        <w:rPr>
          <w:rStyle w:val="HTMLCode"/>
        </w:rPr>
        <w:t xml:space="preserve"> {</w:t>
      </w:r>
    </w:p>
    <w:p w:rsidR="007638D6" w:rsidRDefault="007638D6" w:rsidP="007638D6">
      <w:pPr>
        <w:pStyle w:val="HTMLPreformatted"/>
        <w:rPr>
          <w:rStyle w:val="HTMLCode"/>
        </w:rPr>
      </w:pP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final</w:t>
      </w:r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long</w:t>
      </w:r>
      <w:r>
        <w:rPr>
          <w:rStyle w:val="HTMLCode"/>
        </w:rPr>
        <w:t xml:space="preserve"> id;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final</w:t>
      </w:r>
      <w:r>
        <w:rPr>
          <w:rStyle w:val="HTMLCode"/>
        </w:rPr>
        <w:t xml:space="preserve"> String content;</w:t>
      </w:r>
    </w:p>
    <w:p w:rsidR="007638D6" w:rsidRDefault="007638D6" w:rsidP="007638D6">
      <w:pPr>
        <w:pStyle w:val="HTMLPreformatted"/>
        <w:rPr>
          <w:rStyle w:val="HTMLCode"/>
        </w:rPr>
      </w:pP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Greeting</w:t>
      </w:r>
      <w:r>
        <w:rPr>
          <w:rStyle w:val="hljs-params"/>
        </w:rPr>
        <w:t>(</w:t>
      </w:r>
      <w:r>
        <w:rPr>
          <w:rStyle w:val="hljs-type"/>
          <w:rFonts w:eastAsiaTheme="majorEastAsia"/>
        </w:rPr>
        <w:t>long</w:t>
      </w:r>
      <w:r>
        <w:rPr>
          <w:rStyle w:val="HTMLCode"/>
        </w:rPr>
        <w:t xml:space="preserve"> id, String content) {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  <w:rFonts w:eastAsiaTheme="majorEastAsia"/>
        </w:rPr>
        <w:t>this</w:t>
      </w:r>
      <w:r>
        <w:rPr>
          <w:rStyle w:val="HTMLCode"/>
        </w:rPr>
        <w:t>.id = id;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  <w:rFonts w:eastAsiaTheme="majorEastAsia"/>
        </w:rPr>
        <w:t>this</w:t>
      </w:r>
      <w:r>
        <w:rPr>
          <w:rStyle w:val="HTMLCode"/>
        </w:rPr>
        <w:t>.content = content;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638D6" w:rsidRDefault="007638D6" w:rsidP="007638D6">
      <w:pPr>
        <w:pStyle w:val="HTMLPreformatted"/>
        <w:rPr>
          <w:rStyle w:val="HTMLCode"/>
        </w:rPr>
      </w:pP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long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getId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id;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638D6" w:rsidRDefault="007638D6" w:rsidP="007638D6">
      <w:pPr>
        <w:pStyle w:val="HTMLPreformatted"/>
        <w:rPr>
          <w:rStyle w:val="HTMLCode"/>
        </w:rPr>
      </w:pP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  <w:rFonts w:eastAsiaTheme="majorEastAsia"/>
        </w:rPr>
        <w:t>getContent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content;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638D6" w:rsidRDefault="007638D6" w:rsidP="007638D6">
      <w:pPr>
        <w:pStyle w:val="HTMLPreformatted"/>
      </w:pPr>
      <w:r>
        <w:rPr>
          <w:rStyle w:val="HTMLCode"/>
        </w:rPr>
        <w:t>}</w:t>
      </w:r>
    </w:p>
    <w:p w:rsidR="00837BB6" w:rsidRDefault="002E0A33">
      <w:r>
        <w:rPr>
          <w:rFonts w:ascii="Courier New" w:hAnsi="Courier New"/>
          <w:sz w:val="20"/>
        </w:rPr>
        <w:br/>
      </w:r>
    </w:p>
    <w:p w:rsidR="007638D6" w:rsidRPr="007638D6" w:rsidRDefault="007638D6" w:rsidP="007638D6">
      <w:pPr>
        <w:pStyle w:val="Heading4"/>
        <w:rPr>
          <w:i w:val="0"/>
          <w:color w:val="auto"/>
          <w:sz w:val="24"/>
        </w:rPr>
      </w:pPr>
      <w:r w:rsidRPr="007638D6">
        <w:rPr>
          <w:rStyle w:val="Strong"/>
          <w:b/>
          <w:bCs/>
          <w:i w:val="0"/>
          <w:color w:val="auto"/>
          <w:sz w:val="24"/>
        </w:rPr>
        <w:t>GreetingController.java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package</w:t>
      </w:r>
      <w:r>
        <w:rPr>
          <w:rStyle w:val="HTMLCode"/>
        </w:rPr>
        <w:t xml:space="preserve"> com.example.restservice;</w:t>
      </w:r>
    </w:p>
    <w:p w:rsidR="007638D6" w:rsidRDefault="007638D6" w:rsidP="007638D6">
      <w:pPr>
        <w:pStyle w:val="HTMLPreformatted"/>
        <w:rPr>
          <w:rStyle w:val="HTMLCode"/>
        </w:rPr>
      </w:pP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org.springframework.web.bind.annotation.GetMapping;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org.springframework.web.bind.annotation.RequestParam;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org.springframework.web.bind.annotation.RestController;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lastRenderedPageBreak/>
        <w:t>import</w:t>
      </w:r>
      <w:r>
        <w:rPr>
          <w:rStyle w:val="HTMLCode"/>
        </w:rPr>
        <w:t xml:space="preserve"> java.util.concurrent.atomic.AtomicLong;</w:t>
      </w:r>
    </w:p>
    <w:p w:rsidR="007638D6" w:rsidRDefault="007638D6" w:rsidP="007638D6">
      <w:pPr>
        <w:pStyle w:val="HTMLPreformatted"/>
        <w:rPr>
          <w:rStyle w:val="HTMLCode"/>
        </w:rPr>
      </w:pP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@RestController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GreetingController</w:t>
      </w:r>
      <w:r>
        <w:rPr>
          <w:rStyle w:val="HTMLCode"/>
        </w:rPr>
        <w:t xml:space="preserve"> {</w:t>
      </w:r>
    </w:p>
    <w:p w:rsidR="007638D6" w:rsidRDefault="007638D6" w:rsidP="007638D6">
      <w:pPr>
        <w:pStyle w:val="HTMLPreformatted"/>
        <w:rPr>
          <w:rStyle w:val="HTMLCode"/>
        </w:rPr>
      </w:pP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final</w:t>
      </w:r>
      <w:r>
        <w:rPr>
          <w:rStyle w:val="HTMLCode"/>
        </w:rPr>
        <w:t xml:space="preserve"> </w:t>
      </w:r>
      <w:r>
        <w:rPr>
          <w:rStyle w:val="hljs-type"/>
        </w:rPr>
        <w:t>AtomicLong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counter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AtomicLong</w:t>
      </w:r>
      <w:r>
        <w:rPr>
          <w:rStyle w:val="HTMLCode"/>
        </w:rPr>
        <w:t>();</w:t>
      </w:r>
    </w:p>
    <w:p w:rsidR="007638D6" w:rsidRDefault="007638D6" w:rsidP="007638D6">
      <w:pPr>
        <w:pStyle w:val="HTMLPreformatted"/>
        <w:rPr>
          <w:rStyle w:val="HTMLCode"/>
        </w:rPr>
      </w:pP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@GetMapping("/greeting")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Greeting </w:t>
      </w:r>
      <w:r>
        <w:rPr>
          <w:rStyle w:val="hljs-title"/>
          <w:rFonts w:eastAsiaTheme="majorEastAsia"/>
        </w:rPr>
        <w:t>greeting</w:t>
      </w:r>
      <w:r>
        <w:rPr>
          <w:rStyle w:val="hljs-params"/>
          <w:rFonts w:eastAsiaTheme="majorEastAsia"/>
        </w:rPr>
        <w:t>(</w:t>
      </w:r>
      <w:r>
        <w:rPr>
          <w:rStyle w:val="hljs-meta"/>
          <w:rFonts w:eastAsiaTheme="majorEastAsia"/>
        </w:rPr>
        <w:t>@RequestParam(value = "name", defaultValue = "World")</w:t>
      </w:r>
      <w:r>
        <w:rPr>
          <w:rStyle w:val="HTMLCode"/>
        </w:rPr>
        <w:t xml:space="preserve"> String name) {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Greeting</w:t>
      </w:r>
      <w:r>
        <w:rPr>
          <w:rStyle w:val="HTMLCode"/>
        </w:rPr>
        <w:t>(counter.incrementAndGet(), String.format(</w:t>
      </w:r>
      <w:r>
        <w:rPr>
          <w:rStyle w:val="hljs-string"/>
        </w:rPr>
        <w:t>"Hello, %s!"</w:t>
      </w:r>
      <w:r>
        <w:rPr>
          <w:rStyle w:val="HTMLCode"/>
        </w:rPr>
        <w:t>, name));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38D6" w:rsidRDefault="007638D6" w:rsidP="007638D6">
      <w:pPr>
        <w:pStyle w:val="HTMLPreformatted"/>
        <w:rPr>
          <w:rStyle w:val="HTMLCode"/>
        </w:rPr>
      </w:pPr>
    </w:p>
    <w:p w:rsidR="007638D6" w:rsidRPr="007638D6" w:rsidRDefault="007638D6" w:rsidP="007638D6">
      <w:pPr>
        <w:pStyle w:val="NormalWeb"/>
        <w:rPr>
          <w:rFonts w:asciiTheme="majorHAnsi" w:hAnsiTheme="majorHAnsi" w:cstheme="majorHAnsi"/>
        </w:rPr>
      </w:pPr>
      <w:r w:rsidRPr="007638D6">
        <w:rPr>
          <w:rStyle w:val="Strong"/>
          <w:rFonts w:asciiTheme="majorHAnsi" w:hAnsiTheme="majorHAnsi" w:cstheme="majorHAnsi"/>
        </w:rPr>
        <w:t>GET Request to:</w:t>
      </w:r>
      <w:r w:rsidRPr="007638D6">
        <w:rPr>
          <w:rFonts w:asciiTheme="majorHAnsi" w:hAnsiTheme="majorHAnsi" w:cstheme="majorHAnsi"/>
        </w:rPr>
        <w:br/>
      </w:r>
      <w:r w:rsidRPr="007638D6">
        <w:rPr>
          <w:rStyle w:val="HTMLCode"/>
          <w:rFonts w:asciiTheme="majorHAnsi" w:hAnsiTheme="majorHAnsi" w:cstheme="majorHAnsi"/>
        </w:rPr>
        <w:t>http://localhost:8080/greeting</w:t>
      </w:r>
    </w:p>
    <w:p w:rsidR="007638D6" w:rsidRPr="007638D6" w:rsidRDefault="007638D6" w:rsidP="007638D6">
      <w:pPr>
        <w:pStyle w:val="NormalWeb"/>
        <w:rPr>
          <w:rFonts w:asciiTheme="majorHAnsi" w:hAnsiTheme="majorHAnsi" w:cstheme="majorHAnsi"/>
        </w:rPr>
      </w:pPr>
      <w:r w:rsidRPr="007638D6">
        <w:rPr>
          <w:rStyle w:val="Strong"/>
          <w:rFonts w:asciiTheme="majorHAnsi" w:hAnsiTheme="majorHAnsi" w:cstheme="majorHAnsi"/>
        </w:rPr>
        <w:t>Response: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ljs-punctuation"/>
          <w:rFonts w:eastAsiaTheme="majorEastAsia"/>
        </w:rPr>
        <w:t>{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"id"</w:t>
      </w:r>
      <w:r>
        <w:rPr>
          <w:rStyle w:val="hljs-punctuation"/>
          <w:rFonts w:eastAsiaTheme="majorEastAsia"/>
        </w:rPr>
        <w:t>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ljs-punctuation"/>
          <w:rFonts w:eastAsiaTheme="majorEastAsia"/>
        </w:rPr>
        <w:t>,</w:t>
      </w:r>
    </w:p>
    <w:p w:rsidR="007638D6" w:rsidRDefault="007638D6" w:rsidP="007638D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"content"</w:t>
      </w:r>
      <w:r>
        <w:rPr>
          <w:rStyle w:val="hljs-punctuation"/>
          <w:rFonts w:eastAsiaTheme="majorEastAsia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"Hello, World!"</w:t>
      </w:r>
    </w:p>
    <w:p w:rsidR="007638D6" w:rsidRDefault="007638D6" w:rsidP="007638D6">
      <w:pPr>
        <w:pStyle w:val="HTMLPreformatted"/>
      </w:pPr>
      <w:r>
        <w:rPr>
          <w:rStyle w:val="hljs-punctuation"/>
          <w:rFonts w:eastAsiaTheme="majorEastAsia"/>
        </w:rPr>
        <w:t>}</w:t>
      </w:r>
    </w:p>
    <w:p w:rsidR="007638D6" w:rsidRDefault="007638D6" w:rsidP="007638D6">
      <w:pPr>
        <w:pStyle w:val="HTMLPreformatted"/>
      </w:pPr>
    </w:p>
    <w:p w:rsidR="00B5653C" w:rsidRDefault="00B5653C" w:rsidP="00B5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0"/>
          <w:lang w:val="en-IN" w:eastAsia="en-IN"/>
        </w:rPr>
      </w:pPr>
      <w:r w:rsidRPr="00B5653C">
        <w:rPr>
          <w:rFonts w:eastAsia="Times New Roman" w:cs="Courier New"/>
          <w:sz w:val="28"/>
          <w:szCs w:val="20"/>
          <w:lang w:val="en-IN" w:eastAsia="en-IN"/>
        </w:rPr>
        <w:t>Output:</w:t>
      </w:r>
    </w:p>
    <w:p w:rsidR="00B5653C" w:rsidRPr="00B5653C" w:rsidRDefault="00B5653C" w:rsidP="00B5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0"/>
          <w:lang w:val="en-IN" w:eastAsia="en-IN"/>
        </w:rPr>
      </w:pPr>
    </w:p>
    <w:p w:rsidR="00837BB6" w:rsidRDefault="007638D6"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363647ab-9acc-47d3-98e4-bdcf6c5284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7B611" id="Rectangle 1" o:spid="_x0000_s1026" alt="blob:https://web.whatsapp.com/363647ab-9acc-47d3-98e4-bdcf6c52848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xYi3X4gIAAAI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7638D6">
        <w:rPr>
          <w:noProof/>
          <w:lang w:val="en-IN" w:eastAsia="en-IN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328295</wp:posOffset>
            </wp:positionV>
            <wp:extent cx="5486400" cy="2660650"/>
            <wp:effectExtent l="0" t="0" r="0" b="6350"/>
            <wp:wrapNone/>
            <wp:docPr id="3" name="Picture 3" descr="D: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0A33">
        <w:rPr>
          <w:rFonts w:ascii="Courier New" w:hAnsi="Courier New"/>
          <w:sz w:val="20"/>
        </w:rPr>
        <w:br/>
      </w:r>
    </w:p>
    <w:p w:rsidR="00B5653C" w:rsidRDefault="00B5653C"/>
    <w:p w:rsidR="00B5653C" w:rsidRDefault="00B5653C"/>
    <w:p w:rsidR="00B5653C" w:rsidRDefault="00B5653C"/>
    <w:p w:rsidR="00B5653C" w:rsidRDefault="00B5653C"/>
    <w:p w:rsidR="00B5653C" w:rsidRDefault="00B5653C"/>
    <w:p w:rsidR="00B5653C" w:rsidRDefault="00B5653C"/>
    <w:p w:rsidR="00B5653C" w:rsidRDefault="00B5653C"/>
    <w:p w:rsidR="00B5653C" w:rsidRDefault="00B5653C"/>
    <w:p w:rsidR="00B5653C" w:rsidRDefault="00B5653C"/>
    <w:p w:rsidR="00B5653C" w:rsidRDefault="00B5653C"/>
    <w:p w:rsidR="005B23EA" w:rsidRDefault="002E0A33" w:rsidP="00961F37">
      <w:pPr>
        <w:pStyle w:val="Heading2"/>
      </w:pPr>
      <w:r>
        <w:lastRenderedPageBreak/>
        <w:t>Exercise 2</w:t>
      </w:r>
      <w:r w:rsidR="005B23EA">
        <w:t xml:space="preserve">: </w:t>
      </w:r>
      <w:r w:rsidR="00961F37" w:rsidRPr="00961F37">
        <w:t>Spring Core – Load Country from Spring Configuration XML</w:t>
      </w:r>
    </w:p>
    <w:p w:rsidR="005B23EA" w:rsidRPr="005B23EA" w:rsidRDefault="005B23EA" w:rsidP="005B23EA"/>
    <w:p w:rsidR="008B159A" w:rsidRPr="005B23EA" w:rsidRDefault="008B159A">
      <w:pPr>
        <w:rPr>
          <w:sz w:val="28"/>
        </w:rPr>
      </w:pPr>
      <w:r w:rsidRPr="005B23EA">
        <w:rPr>
          <w:sz w:val="28"/>
        </w:rPr>
        <w:t>Code:</w:t>
      </w:r>
    </w:p>
    <w:p w:rsidR="005B23EA" w:rsidRPr="005B23EA" w:rsidRDefault="005B23EA" w:rsidP="005B23EA">
      <w:pPr>
        <w:pStyle w:val="Heading4"/>
        <w:rPr>
          <w:rFonts w:cstheme="majorHAnsi"/>
          <w:i w:val="0"/>
          <w:color w:val="auto"/>
          <w:sz w:val="28"/>
        </w:rPr>
      </w:pPr>
      <w:r w:rsidRPr="005B23EA">
        <w:rPr>
          <w:rStyle w:val="HTMLCode"/>
          <w:rFonts w:asciiTheme="majorHAnsi" w:eastAsiaTheme="majorEastAsia" w:hAnsiTheme="majorHAnsi" w:cstheme="majorHAnsi"/>
          <w:i w:val="0"/>
          <w:color w:val="auto"/>
          <w:sz w:val="24"/>
        </w:rPr>
        <w:t>Country.java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com.example.restservice;</w:t>
      </w:r>
    </w:p>
    <w:p w:rsidR="005B23EA" w:rsidRDefault="005B23EA" w:rsidP="005B23EA">
      <w:pPr>
        <w:pStyle w:val="HTMLPreformatted"/>
        <w:rPr>
          <w:rStyle w:val="HTMLCode"/>
        </w:rPr>
      </w:pP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Country</w:t>
      </w:r>
      <w:r>
        <w:rPr>
          <w:rStyle w:val="HTMLCode"/>
        </w:rPr>
        <w:t xml:space="preserve"> {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code;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name;</w:t>
      </w:r>
    </w:p>
    <w:p w:rsidR="005B23EA" w:rsidRDefault="005B23EA" w:rsidP="005B23EA">
      <w:pPr>
        <w:pStyle w:val="HTMLPreformatted"/>
        <w:rPr>
          <w:rStyle w:val="HTMLCode"/>
        </w:rPr>
      </w:pP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Country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  <w:rFonts w:eastAsiaTheme="majorEastAsia"/>
        </w:rPr>
        <w:t>"Inside Country Constructor."</w:t>
      </w:r>
      <w:r>
        <w:rPr>
          <w:rStyle w:val="HTMLCode"/>
        </w:rPr>
        <w:t>);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B23EA" w:rsidRDefault="005B23EA" w:rsidP="005B23EA">
      <w:pPr>
        <w:pStyle w:val="HTMLPreformatted"/>
        <w:rPr>
          <w:rStyle w:val="HTMLCode"/>
        </w:rPr>
      </w:pP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  <w:rFonts w:eastAsiaTheme="majorEastAsia"/>
        </w:rPr>
        <w:t>getCode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  <w:rFonts w:eastAsiaTheme="majorEastAsia"/>
        </w:rPr>
        <w:t>"Getting country code: "</w:t>
      </w:r>
      <w:r>
        <w:rPr>
          <w:rStyle w:val="HTMLCode"/>
        </w:rPr>
        <w:t xml:space="preserve"> + code);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code;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B23EA" w:rsidRDefault="005B23EA" w:rsidP="005B23EA">
      <w:pPr>
        <w:pStyle w:val="HTMLPreformatted"/>
        <w:rPr>
          <w:rStyle w:val="HTMLCode"/>
        </w:rPr>
      </w:pP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setCode</w:t>
      </w:r>
      <w:r>
        <w:rPr>
          <w:rStyle w:val="hljs-params"/>
          <w:rFonts w:eastAsiaTheme="majorEastAsia"/>
        </w:rPr>
        <w:t>(String code)</w:t>
      </w:r>
      <w:r>
        <w:rPr>
          <w:rStyle w:val="HTMLCode"/>
        </w:rPr>
        <w:t xml:space="preserve"> {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  <w:rFonts w:eastAsiaTheme="majorEastAsia"/>
        </w:rPr>
        <w:t>"Setting country code: "</w:t>
      </w:r>
      <w:r>
        <w:rPr>
          <w:rStyle w:val="HTMLCode"/>
        </w:rPr>
        <w:t xml:space="preserve"> + code);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.code = code;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B23EA" w:rsidRDefault="005B23EA" w:rsidP="005B23EA">
      <w:pPr>
        <w:pStyle w:val="HTMLPreformatted"/>
        <w:rPr>
          <w:rStyle w:val="HTMLCode"/>
        </w:rPr>
      </w:pP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  <w:rFonts w:eastAsiaTheme="majorEastAsia"/>
        </w:rPr>
        <w:t>getName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  <w:rFonts w:eastAsiaTheme="majorEastAsia"/>
        </w:rPr>
        <w:t>"Getting country name: "</w:t>
      </w:r>
      <w:r>
        <w:rPr>
          <w:rStyle w:val="HTMLCode"/>
        </w:rPr>
        <w:t xml:space="preserve"> + name);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name;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B23EA" w:rsidRDefault="005B23EA" w:rsidP="005B23EA">
      <w:pPr>
        <w:pStyle w:val="HTMLPreformatted"/>
        <w:rPr>
          <w:rStyle w:val="HTMLCode"/>
        </w:rPr>
      </w:pP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setName</w:t>
      </w:r>
      <w:r>
        <w:rPr>
          <w:rStyle w:val="hljs-params"/>
          <w:rFonts w:eastAsiaTheme="majorEastAsia"/>
        </w:rPr>
        <w:t>(String name)</w:t>
      </w:r>
      <w:r>
        <w:rPr>
          <w:rStyle w:val="HTMLCode"/>
        </w:rPr>
        <w:t xml:space="preserve"> {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  <w:rFonts w:eastAsiaTheme="majorEastAsia"/>
        </w:rPr>
        <w:t>"Setting country name: "</w:t>
      </w:r>
      <w:r>
        <w:rPr>
          <w:rStyle w:val="HTMLCode"/>
        </w:rPr>
        <w:t xml:space="preserve"> + name);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B23EA" w:rsidRDefault="005B23EA" w:rsidP="005B23EA">
      <w:pPr>
        <w:pStyle w:val="HTMLPreformatted"/>
        <w:rPr>
          <w:rStyle w:val="HTMLCode"/>
        </w:rPr>
      </w:pP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  <w:rFonts w:eastAsiaTheme="majorEastAsia"/>
        </w:rPr>
        <w:t>toString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"Country [code="</w:t>
      </w:r>
      <w:r>
        <w:rPr>
          <w:rStyle w:val="HTMLCode"/>
        </w:rPr>
        <w:t xml:space="preserve"> + code + </w:t>
      </w:r>
      <w:r>
        <w:rPr>
          <w:rStyle w:val="hljs-string"/>
          <w:rFonts w:eastAsiaTheme="majorEastAsia"/>
        </w:rPr>
        <w:t>", name="</w:t>
      </w:r>
      <w:r>
        <w:rPr>
          <w:rStyle w:val="HTMLCode"/>
        </w:rPr>
        <w:t xml:space="preserve"> + name + </w:t>
      </w:r>
      <w:r>
        <w:rPr>
          <w:rStyle w:val="hljs-string"/>
          <w:rFonts w:eastAsiaTheme="majorEastAsia"/>
        </w:rPr>
        <w:t>"]"</w:t>
      </w:r>
      <w:r>
        <w:rPr>
          <w:rStyle w:val="HTMLCode"/>
        </w:rPr>
        <w:t>;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B23EA" w:rsidRDefault="005B23EA" w:rsidP="005B23EA"/>
    <w:p w:rsidR="005B23EA" w:rsidRPr="005B23EA" w:rsidRDefault="005B23EA" w:rsidP="005B23EA">
      <w:pPr>
        <w:pStyle w:val="Heading4"/>
        <w:rPr>
          <w:rFonts w:cstheme="majorHAnsi"/>
          <w:i w:val="0"/>
          <w:color w:val="auto"/>
          <w:sz w:val="28"/>
        </w:rPr>
      </w:pPr>
      <w:r w:rsidRPr="005B23EA">
        <w:rPr>
          <w:rStyle w:val="HTMLCode"/>
          <w:rFonts w:asciiTheme="majorHAnsi" w:eastAsiaTheme="majorEastAsia" w:hAnsiTheme="majorHAnsi" w:cstheme="majorHAnsi"/>
          <w:i w:val="0"/>
          <w:color w:val="auto"/>
          <w:sz w:val="24"/>
        </w:rPr>
        <w:t>RestServiceApplication.java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com.example.restservice;</w:t>
      </w:r>
    </w:p>
    <w:p w:rsidR="005B23EA" w:rsidRDefault="005B23EA" w:rsidP="005B23EA">
      <w:pPr>
        <w:pStyle w:val="HTMLPreformatted"/>
        <w:rPr>
          <w:rStyle w:val="HTMLCode"/>
        </w:rPr>
      </w:pP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org.springframework.boot.SpringApplication;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org.springframework.boot.autoconfigure.SpringBootApplication;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org.springframework.context.ApplicationContext;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org.springframework.context.annotation.Bean;</w:t>
      </w:r>
    </w:p>
    <w:p w:rsidR="005B23EA" w:rsidRDefault="005B23EA" w:rsidP="005B23EA">
      <w:pPr>
        <w:pStyle w:val="HTMLPreformatted"/>
        <w:rPr>
          <w:rStyle w:val="HTMLCode"/>
        </w:rPr>
      </w:pP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@SpringBootApplication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RestServiceApplication</w:t>
      </w:r>
      <w:r>
        <w:rPr>
          <w:rStyle w:val="HTMLCode"/>
        </w:rPr>
        <w:t xml:space="preserve"> {</w:t>
      </w:r>
    </w:p>
    <w:p w:rsidR="005B23EA" w:rsidRDefault="005B23EA" w:rsidP="005B23EA">
      <w:pPr>
        <w:pStyle w:val="HTMLPreformatted"/>
        <w:rPr>
          <w:rStyle w:val="HTMLCode"/>
        </w:rPr>
      </w:pP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ljs-params"/>
          <w:rFonts w:eastAsiaTheme="majorEastAsia"/>
        </w:rPr>
        <w:t>(String[] args)</w:t>
      </w:r>
      <w:r>
        <w:rPr>
          <w:rStyle w:val="HTMLCode"/>
        </w:rPr>
        <w:t xml:space="preserve"> {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ApplicationContext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context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SpringApplication.run(RestServiceApplication.class, args);</w:t>
      </w:r>
    </w:p>
    <w:p w:rsidR="005B23EA" w:rsidRDefault="005B23EA" w:rsidP="005B23EA">
      <w:pPr>
        <w:pStyle w:val="HTMLPreformatted"/>
        <w:rPr>
          <w:rStyle w:val="HTMLCode"/>
        </w:rPr>
      </w:pP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Manually get the Country bean and call its methods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Country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country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context.getBean(Country.class);</w:t>
      </w:r>
    </w:p>
    <w:p w:rsidR="005B23EA" w:rsidRDefault="005B23EA" w:rsidP="005B23EA">
      <w:pPr>
        <w:pStyle w:val="HTMLPreformatted"/>
        <w:rPr>
          <w:rStyle w:val="HTMLCode"/>
        </w:rPr>
      </w:pP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Setting values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    country.setCode(</w:t>
      </w:r>
      <w:r>
        <w:rPr>
          <w:rStyle w:val="hljs-string"/>
          <w:rFonts w:eastAsiaTheme="majorEastAsia"/>
        </w:rPr>
        <w:t>"IN"</w:t>
      </w:r>
      <w:r>
        <w:rPr>
          <w:rStyle w:val="HTMLCode"/>
        </w:rPr>
        <w:t>);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    country.setName(</w:t>
      </w:r>
      <w:r>
        <w:rPr>
          <w:rStyle w:val="hljs-string"/>
          <w:rFonts w:eastAsiaTheme="majorEastAsia"/>
        </w:rPr>
        <w:t>"India"</w:t>
      </w:r>
      <w:r>
        <w:rPr>
          <w:rStyle w:val="HTMLCode"/>
        </w:rPr>
        <w:t>);</w:t>
      </w:r>
    </w:p>
    <w:p w:rsidR="005B23EA" w:rsidRDefault="005B23EA" w:rsidP="005B23EA">
      <w:pPr>
        <w:pStyle w:val="HTMLPreformatted"/>
        <w:rPr>
          <w:rStyle w:val="HTMLCode"/>
        </w:rPr>
      </w:pP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Getting values (triggers getters with print)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code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country.getCode();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country.getName();</w:t>
      </w:r>
    </w:p>
    <w:p w:rsidR="005B23EA" w:rsidRDefault="005B23EA" w:rsidP="005B23EA">
      <w:pPr>
        <w:pStyle w:val="HTMLPreformatted"/>
        <w:rPr>
          <w:rStyle w:val="HTMLCode"/>
        </w:rPr>
      </w:pP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  <w:rFonts w:eastAsiaTheme="majorEastAsia"/>
        </w:rPr>
        <w:t>"Country : "</w:t>
      </w:r>
      <w:r>
        <w:rPr>
          <w:rStyle w:val="HTMLCode"/>
        </w:rPr>
        <w:t xml:space="preserve"> + country);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B23EA" w:rsidRDefault="005B23EA" w:rsidP="005B23EA">
      <w:pPr>
        <w:pStyle w:val="HTMLPreformatted"/>
        <w:rPr>
          <w:rStyle w:val="HTMLCode"/>
        </w:rPr>
      </w:pP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@Bean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Country </w:t>
      </w:r>
      <w:r>
        <w:rPr>
          <w:rStyle w:val="hljs-title"/>
          <w:rFonts w:eastAsiaTheme="majorEastAsia"/>
        </w:rPr>
        <w:t>country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Country</w:t>
      </w:r>
      <w:r>
        <w:rPr>
          <w:rStyle w:val="HTMLCode"/>
        </w:rPr>
        <w:t xml:space="preserve">(); </w:t>
      </w:r>
      <w:r>
        <w:rPr>
          <w:rStyle w:val="hljs-comment"/>
        </w:rPr>
        <w:t>// Initially empty</w:t>
      </w:r>
    </w:p>
    <w:p w:rsidR="005B23EA" w:rsidRDefault="005B23EA" w:rsidP="005B23E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B23EA" w:rsidRDefault="005B23EA" w:rsidP="005B23EA">
      <w:pPr>
        <w:pStyle w:val="HTMLPreformatted"/>
      </w:pPr>
      <w:r>
        <w:rPr>
          <w:rStyle w:val="HTMLCode"/>
        </w:rPr>
        <w:t>}</w:t>
      </w:r>
    </w:p>
    <w:p w:rsidR="00B5653C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B5653C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B5653C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B5653C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B5653C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B5653C" w:rsidRPr="00B5653C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0"/>
          <w:lang w:val="en-IN" w:eastAsia="en-IN"/>
        </w:rPr>
      </w:pPr>
      <w:r w:rsidRPr="00B5653C">
        <w:rPr>
          <w:rFonts w:eastAsia="Times New Roman" w:cs="Courier New"/>
          <w:sz w:val="28"/>
          <w:szCs w:val="20"/>
          <w:lang w:val="en-IN" w:eastAsia="en-IN"/>
        </w:rPr>
        <w:t>Output:</w:t>
      </w:r>
    </w:p>
    <w:p w:rsidR="00B5653C" w:rsidRPr="008B159A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  <w:lang w:val="en-IN" w:eastAsia="en-IN"/>
        </w:rPr>
      </w:pPr>
    </w:p>
    <w:p w:rsidR="008B159A" w:rsidRDefault="005B23EA">
      <w:r w:rsidRPr="005B23EA"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486400" cy="28975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53C" w:rsidRDefault="00B5653C"/>
    <w:p w:rsidR="005B23EA" w:rsidRDefault="005B23EA">
      <w:pPr>
        <w:pStyle w:val="Heading2"/>
      </w:pPr>
    </w:p>
    <w:p w:rsidR="005B23EA" w:rsidRDefault="005B23EA" w:rsidP="005B23EA"/>
    <w:p w:rsidR="005B23EA" w:rsidRDefault="005B23EA" w:rsidP="005B23EA"/>
    <w:p w:rsidR="005B23EA" w:rsidRDefault="005B23EA" w:rsidP="005B23EA"/>
    <w:p w:rsidR="005B23EA" w:rsidRDefault="005B23EA" w:rsidP="005B23EA"/>
    <w:p w:rsidR="005B23EA" w:rsidRDefault="005B23EA" w:rsidP="005B23EA"/>
    <w:p w:rsidR="005B23EA" w:rsidRDefault="005B23EA" w:rsidP="005B23EA"/>
    <w:p w:rsidR="00D10DA5" w:rsidRDefault="00D10DA5" w:rsidP="005B23EA"/>
    <w:p w:rsidR="005B23EA" w:rsidRPr="005B23EA" w:rsidRDefault="005B23EA" w:rsidP="005B23EA"/>
    <w:p w:rsidR="005B23EA" w:rsidRDefault="005B23EA">
      <w:pPr>
        <w:pStyle w:val="Heading2"/>
      </w:pPr>
    </w:p>
    <w:p w:rsidR="00837BB6" w:rsidRDefault="00A548C7">
      <w:pPr>
        <w:pStyle w:val="Heading2"/>
      </w:pPr>
      <w:r>
        <w:t>Exercise 3</w:t>
      </w:r>
      <w:r w:rsidR="002E0A33">
        <w:t xml:space="preserve">: </w:t>
      </w:r>
      <w:r w:rsidR="00D10DA5" w:rsidRPr="00D10DA5">
        <w:t>Hello World RESTful Web Service</w:t>
      </w:r>
    </w:p>
    <w:p w:rsidR="00D10DA5" w:rsidRDefault="00D10DA5" w:rsidP="00D10DA5"/>
    <w:p w:rsidR="00D10DA5" w:rsidRPr="00D10DA5" w:rsidRDefault="00D10DA5" w:rsidP="00D10DA5">
      <w:pPr>
        <w:rPr>
          <w:sz w:val="24"/>
        </w:rPr>
      </w:pPr>
      <w:r w:rsidRPr="00D10DA5">
        <w:rPr>
          <w:sz w:val="24"/>
        </w:rPr>
        <w:t>Code:</w:t>
      </w:r>
    </w:p>
    <w:p w:rsidR="00D10DA5" w:rsidRPr="00D10DA5" w:rsidRDefault="00D10DA5" w:rsidP="00D10DA5">
      <w:pPr>
        <w:pStyle w:val="Heading3"/>
        <w:rPr>
          <w:rFonts w:cstheme="majorHAnsi"/>
          <w:color w:val="auto"/>
          <w:sz w:val="28"/>
        </w:rPr>
      </w:pPr>
      <w:r w:rsidRPr="00D10DA5">
        <w:rPr>
          <w:rStyle w:val="HTMLCode"/>
          <w:rFonts w:asciiTheme="majorHAnsi" w:eastAsiaTheme="majorEastAsia" w:hAnsiTheme="majorHAnsi" w:cstheme="majorHAnsi"/>
          <w:color w:val="auto"/>
          <w:sz w:val="24"/>
        </w:rPr>
        <w:t>pom.xml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project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xmlns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"http://maven.apache.org/POM/4.0.0"</w:t>
      </w:r>
      <w:r>
        <w:rPr>
          <w:rStyle w:val="HTMLCode"/>
        </w:rPr>
        <w:t xml:space="preserve"> 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       </w:t>
      </w:r>
      <w:r>
        <w:rPr>
          <w:rStyle w:val="hljs-attr"/>
          <w:rFonts w:eastAsiaTheme="majorEastAsia"/>
        </w:rPr>
        <w:t>xmlns:xsi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"http://www.w3.org/2001/XMLSchema-instance"</w:t>
      </w:r>
      <w:r>
        <w:rPr>
          <w:rStyle w:val="HTMLCode"/>
        </w:rPr>
        <w:t xml:space="preserve"> </w:t>
      </w:r>
    </w:p>
    <w:p w:rsidR="00D10DA5" w:rsidRDefault="00D10DA5" w:rsidP="00D10DA5">
      <w:pPr>
        <w:pStyle w:val="HTMLPreformatted"/>
        <w:rPr>
          <w:rStyle w:val="hljs-string"/>
          <w:rFonts w:eastAsiaTheme="majorEastAsia"/>
        </w:rPr>
      </w:pPr>
      <w:r>
        <w:rPr>
          <w:rStyle w:val="HTMLCode"/>
        </w:rPr>
        <w:t xml:space="preserve">         </w:t>
      </w:r>
      <w:r>
        <w:rPr>
          <w:rStyle w:val="hljs-attr"/>
          <w:rFonts w:eastAsiaTheme="majorEastAsia"/>
        </w:rPr>
        <w:t>xsi:schemaLocation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 xml:space="preserve">"http://maven.apache.org/POM/4.0.0 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ljs-string"/>
          <w:rFonts w:eastAsiaTheme="majorEastAsia"/>
        </w:rPr>
        <w:t xml:space="preserve">                             http://maven.apache.org/xsd/maven-4.0.0.xsd"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modelVersion</w:t>
      </w:r>
      <w:r>
        <w:rPr>
          <w:rStyle w:val="HTMLCode"/>
        </w:rPr>
        <w:t>&gt;4.0.0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modelVersion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groupId</w:t>
      </w:r>
      <w:r>
        <w:rPr>
          <w:rStyle w:val="HTMLCode"/>
        </w:rPr>
        <w:t>&gt;com.cognizant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groupId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artifactId</w:t>
      </w:r>
      <w:r>
        <w:rPr>
          <w:rStyle w:val="HTMLCode"/>
        </w:rPr>
        <w:t>&gt;spring-learn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artifactId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&gt;0.0.1-SNAPSHOT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packaging</w:t>
      </w:r>
      <w:r>
        <w:rPr>
          <w:rStyle w:val="HTMLCode"/>
        </w:rPr>
        <w:t>&gt;jar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packaging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name</w:t>
      </w:r>
      <w:r>
        <w:rPr>
          <w:rStyle w:val="HTMLCode"/>
        </w:rPr>
        <w:t>&gt;spring-learn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name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description</w:t>
      </w:r>
      <w:r>
        <w:rPr>
          <w:rStyle w:val="HTMLCode"/>
        </w:rPr>
        <w:t>&gt;Spring Boot Hello App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description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parent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groupId</w:t>
      </w:r>
      <w:r>
        <w:rPr>
          <w:rStyle w:val="HTMLCode"/>
        </w:rPr>
        <w:t>&gt;org.springframework.boot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groupId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artifactId</w:t>
      </w:r>
      <w:r>
        <w:rPr>
          <w:rStyle w:val="HTMLCode"/>
        </w:rPr>
        <w:t>&gt;spring-boot-starter-parent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artifactId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&gt;3.1.2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parent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dependencies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groupId</w:t>
      </w:r>
      <w:r>
        <w:rPr>
          <w:rStyle w:val="HTMLCode"/>
        </w:rPr>
        <w:t>&gt;org.springframework.boot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groupId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artifactId</w:t>
      </w:r>
      <w:r>
        <w:rPr>
          <w:rStyle w:val="HTMLCode"/>
        </w:rPr>
        <w:t>&gt;spring-boot-starter-web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artifactId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dependencies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properties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java.version</w:t>
      </w:r>
      <w:r>
        <w:rPr>
          <w:rStyle w:val="HTMLCode"/>
        </w:rPr>
        <w:t>&gt;17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java.version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properties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build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plugins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plugin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groupId</w:t>
      </w:r>
      <w:r>
        <w:rPr>
          <w:rStyle w:val="HTMLCode"/>
        </w:rPr>
        <w:t>&gt;org.springframework.boot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groupId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artifactId</w:t>
      </w:r>
      <w:r>
        <w:rPr>
          <w:rStyle w:val="HTMLCode"/>
        </w:rPr>
        <w:t>&gt;spring-boot-maven-plugin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artifactId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plugin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plugins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build</w:t>
      </w:r>
      <w:r>
        <w:rPr>
          <w:rStyle w:val="HTMLCode"/>
        </w:rPr>
        <w:t>&gt;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  <w:rFonts w:eastAsiaTheme="majorEastAsia"/>
        </w:rPr>
        <w:t>project</w:t>
      </w:r>
      <w:r>
        <w:rPr>
          <w:rStyle w:val="HTMLCode"/>
        </w:rPr>
        <w:t>&gt;</w:t>
      </w:r>
    </w:p>
    <w:p w:rsidR="00D10DA5" w:rsidRDefault="00D10DA5" w:rsidP="00D10DA5"/>
    <w:p w:rsidR="00D10DA5" w:rsidRPr="00D10DA5" w:rsidRDefault="00D10DA5" w:rsidP="00D10DA5">
      <w:pPr>
        <w:pStyle w:val="Heading3"/>
        <w:rPr>
          <w:rFonts w:cstheme="majorHAnsi"/>
          <w:color w:val="auto"/>
          <w:sz w:val="28"/>
        </w:rPr>
      </w:pPr>
      <w:r w:rsidRPr="00D10DA5">
        <w:rPr>
          <w:rStyle w:val="HTMLCode"/>
          <w:rFonts w:asciiTheme="majorHAnsi" w:eastAsiaTheme="majorEastAsia" w:hAnsiTheme="majorHAnsi" w:cstheme="majorHAnsi"/>
          <w:color w:val="auto"/>
          <w:sz w:val="24"/>
        </w:rPr>
        <w:t>application.properties</w:t>
      </w:r>
    </w:p>
    <w:p w:rsidR="00D10DA5" w:rsidRDefault="00D10DA5" w:rsidP="00D10DA5">
      <w:pPr>
        <w:pStyle w:val="NormalWeb"/>
      </w:pPr>
      <w:r>
        <w:rPr>
          <w:rStyle w:val="Strong"/>
          <w:rFonts w:eastAsiaTheme="majorEastAsia"/>
        </w:rPr>
        <w:t>Path</w:t>
      </w:r>
      <w:r>
        <w:t xml:space="preserve">: </w:t>
      </w:r>
      <w:r>
        <w:rPr>
          <w:rStyle w:val="HTMLCode"/>
        </w:rPr>
        <w:t>src/main/resources/application.properties</w:t>
      </w:r>
    </w:p>
    <w:p w:rsidR="00D10DA5" w:rsidRPr="00D10DA5" w:rsidRDefault="00D10DA5" w:rsidP="00D10DA5">
      <w:pPr>
        <w:pStyle w:val="Heading3"/>
        <w:rPr>
          <w:rFonts w:cstheme="majorHAnsi"/>
          <w:color w:val="auto"/>
          <w:sz w:val="28"/>
        </w:rPr>
      </w:pPr>
      <w:r w:rsidRPr="00D10DA5">
        <w:rPr>
          <w:rStyle w:val="HTMLCode"/>
          <w:rFonts w:asciiTheme="majorHAnsi" w:eastAsiaTheme="majorEastAsia" w:hAnsiTheme="majorHAnsi" w:cstheme="majorHAnsi"/>
          <w:color w:val="auto"/>
          <w:sz w:val="24"/>
        </w:rPr>
        <w:lastRenderedPageBreak/>
        <w:t>SpringLearnApplication.java</w:t>
      </w:r>
    </w:p>
    <w:p w:rsidR="00D10DA5" w:rsidRDefault="00D10DA5" w:rsidP="00D10DA5">
      <w:pPr>
        <w:pStyle w:val="NormalWeb"/>
      </w:pPr>
      <w:r>
        <w:rPr>
          <w:rStyle w:val="Strong"/>
          <w:rFonts w:eastAsiaTheme="majorEastAsia"/>
        </w:rPr>
        <w:t>Path</w:t>
      </w:r>
      <w:r>
        <w:t xml:space="preserve">: </w:t>
      </w:r>
      <w:r>
        <w:rPr>
          <w:rStyle w:val="HTMLCode"/>
        </w:rPr>
        <w:t>src/main/java/com/cognizant/springlearn/SpringLearnApplication.java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com.cognizant.springlearn;</w:t>
      </w:r>
    </w:p>
    <w:p w:rsidR="00D10DA5" w:rsidRDefault="00D10DA5" w:rsidP="00D10DA5">
      <w:pPr>
        <w:pStyle w:val="HTMLPreformatted"/>
        <w:rPr>
          <w:rStyle w:val="HTMLCode"/>
        </w:rPr>
      </w:pP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org.springframework.boot.SpringApplication;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org.springframework.boot.autoconfigure.SpringBootApplication;</w:t>
      </w:r>
    </w:p>
    <w:p w:rsidR="00D10DA5" w:rsidRDefault="00D10DA5" w:rsidP="00D10DA5">
      <w:pPr>
        <w:pStyle w:val="HTMLPreformatted"/>
        <w:rPr>
          <w:rStyle w:val="HTMLCode"/>
        </w:rPr>
      </w:pP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@SpringBootApplication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SpringLearnApplication</w:t>
      </w:r>
      <w:r>
        <w:rPr>
          <w:rStyle w:val="HTMLCode"/>
        </w:rPr>
        <w:t xml:space="preserve"> {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      SpringApplication.run(SpringLearnApplication.class, args);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10DA5" w:rsidRDefault="00D10DA5" w:rsidP="00D10DA5"/>
    <w:p w:rsidR="00D10DA5" w:rsidRPr="00D10DA5" w:rsidRDefault="00D10DA5" w:rsidP="00D10DA5">
      <w:pPr>
        <w:pStyle w:val="Heading3"/>
        <w:rPr>
          <w:rFonts w:cstheme="majorHAnsi"/>
          <w:color w:val="auto"/>
          <w:sz w:val="28"/>
        </w:rPr>
      </w:pPr>
      <w:r w:rsidRPr="00D10DA5">
        <w:rPr>
          <w:rStyle w:val="HTMLCode"/>
          <w:rFonts w:asciiTheme="majorHAnsi" w:eastAsiaTheme="majorEastAsia" w:hAnsiTheme="majorHAnsi" w:cstheme="majorHAnsi"/>
          <w:color w:val="auto"/>
          <w:sz w:val="24"/>
        </w:rPr>
        <w:t>HelloController.java</w:t>
      </w:r>
    </w:p>
    <w:p w:rsidR="00D10DA5" w:rsidRDefault="00D10DA5" w:rsidP="00D10DA5">
      <w:pPr>
        <w:pStyle w:val="NormalWeb"/>
      </w:pPr>
      <w:r>
        <w:rPr>
          <w:rStyle w:val="Strong"/>
          <w:rFonts w:eastAsiaTheme="majorEastAsia"/>
        </w:rPr>
        <w:t>Path</w:t>
      </w:r>
      <w:r>
        <w:t xml:space="preserve">: </w:t>
      </w:r>
      <w:r>
        <w:rPr>
          <w:rStyle w:val="HTMLCode"/>
        </w:rPr>
        <w:t>src/main/java/com/cognizant/springlearn/controller/HelloController.java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com.cognizant.springlearn.controller;</w:t>
      </w:r>
    </w:p>
    <w:p w:rsidR="00D10DA5" w:rsidRDefault="00D10DA5" w:rsidP="00D10DA5">
      <w:pPr>
        <w:pStyle w:val="HTMLPreformatted"/>
        <w:rPr>
          <w:rStyle w:val="HTMLCode"/>
        </w:rPr>
      </w:pP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org.springframework.web.bind.annotation.GetMapping;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org.springframework.web.bind.annotation.RestController;</w:t>
      </w:r>
    </w:p>
    <w:p w:rsidR="00D10DA5" w:rsidRDefault="00D10DA5" w:rsidP="00D10DA5">
      <w:pPr>
        <w:pStyle w:val="HTMLPreformatted"/>
        <w:rPr>
          <w:rStyle w:val="HTMLCode"/>
        </w:rPr>
      </w:pP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@RestController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HelloController</w:t>
      </w:r>
      <w:r>
        <w:rPr>
          <w:rStyle w:val="HTMLCode"/>
        </w:rPr>
        <w:t xml:space="preserve"> {</w:t>
      </w:r>
    </w:p>
    <w:p w:rsidR="00D10DA5" w:rsidRDefault="00D10DA5" w:rsidP="00D10DA5">
      <w:pPr>
        <w:pStyle w:val="HTMLPreformatted"/>
        <w:rPr>
          <w:rStyle w:val="HTMLCode"/>
        </w:rPr>
      </w:pP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@GetMapping("/hello")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</w:rPr>
        <w:t>sayHello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"Hello World!!"</w:t>
      </w:r>
      <w:r>
        <w:rPr>
          <w:rStyle w:val="HTMLCode"/>
        </w:rPr>
        <w:t>;</w:t>
      </w:r>
    </w:p>
    <w:p w:rsidR="00D10DA5" w:rsidRDefault="00D10DA5" w:rsidP="00D10DA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10DA5" w:rsidRDefault="00D10DA5" w:rsidP="00D10DA5">
      <w:pPr>
        <w:pStyle w:val="HTMLPreformatted"/>
      </w:pPr>
      <w:r>
        <w:rPr>
          <w:rStyle w:val="HTMLCode"/>
        </w:rPr>
        <w:t>}</w:t>
      </w:r>
    </w:p>
    <w:p w:rsidR="00B5653C" w:rsidRDefault="00B5653C"/>
    <w:p w:rsidR="00B5653C" w:rsidRPr="00B5653C" w:rsidRDefault="00B5653C" w:rsidP="00B5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0"/>
          <w:lang w:val="en-IN" w:eastAsia="en-IN"/>
        </w:rPr>
      </w:pPr>
      <w:r w:rsidRPr="00B5653C">
        <w:rPr>
          <w:rFonts w:eastAsia="Times New Roman" w:cs="Courier New"/>
          <w:sz w:val="28"/>
          <w:szCs w:val="20"/>
          <w:lang w:val="en-IN" w:eastAsia="en-IN"/>
        </w:rPr>
        <w:t>Output:</w:t>
      </w:r>
    </w:p>
    <w:p w:rsidR="00A548C7" w:rsidRDefault="00A548C7">
      <w:r w:rsidRPr="00A548C7"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397510</wp:posOffset>
            </wp:positionH>
            <wp:positionV relativeFrom="paragraph">
              <wp:posOffset>123825</wp:posOffset>
            </wp:positionV>
            <wp:extent cx="4707467" cy="2471420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467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48C7" w:rsidRDefault="00A548C7"/>
    <w:p w:rsidR="00A548C7" w:rsidRDefault="00A548C7"/>
    <w:p w:rsidR="00A548C7" w:rsidRDefault="00A548C7"/>
    <w:p w:rsidR="00A548C7" w:rsidRDefault="00A548C7"/>
    <w:p w:rsidR="00A548C7" w:rsidRDefault="00A548C7"/>
    <w:p w:rsidR="00A548C7" w:rsidRDefault="00A548C7"/>
    <w:p w:rsidR="00A548C7" w:rsidRDefault="00790B80" w:rsidP="00A548C7">
      <w:pPr>
        <w:pStyle w:val="Heading2"/>
      </w:pPr>
      <w:r>
        <w:lastRenderedPageBreak/>
        <w:t>Exercise 4</w:t>
      </w:r>
      <w:r w:rsidR="00A548C7">
        <w:t xml:space="preserve">: </w:t>
      </w:r>
      <w:r w:rsidRPr="00790B80">
        <w:t>REST - Country Web Service</w:t>
      </w:r>
    </w:p>
    <w:p w:rsidR="00B5653C" w:rsidRDefault="00B5653C"/>
    <w:p w:rsidR="00790B80" w:rsidRPr="00790B80" w:rsidRDefault="00790B80">
      <w:pPr>
        <w:rPr>
          <w:sz w:val="28"/>
        </w:rPr>
      </w:pPr>
      <w:r w:rsidRPr="00790B80">
        <w:rPr>
          <w:sz w:val="28"/>
        </w:rPr>
        <w:t>Code:</w:t>
      </w:r>
    </w:p>
    <w:p w:rsidR="00790B80" w:rsidRPr="00790B80" w:rsidRDefault="00790B80" w:rsidP="00790B80">
      <w:pPr>
        <w:pStyle w:val="Heading3"/>
        <w:rPr>
          <w:rFonts w:cstheme="majorHAnsi"/>
          <w:color w:val="000000" w:themeColor="text1"/>
          <w:sz w:val="28"/>
        </w:rPr>
      </w:pPr>
      <w:r w:rsidRPr="00790B80">
        <w:rPr>
          <w:rStyle w:val="HTMLCode"/>
          <w:rFonts w:asciiTheme="majorHAnsi" w:eastAsiaTheme="majorEastAsia" w:hAnsiTheme="majorHAnsi" w:cstheme="majorHAnsi"/>
          <w:color w:val="000000" w:themeColor="text1"/>
          <w:sz w:val="24"/>
        </w:rPr>
        <w:t>Country.java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com.cognizant.springlearn.model;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Country</w:t>
      </w:r>
      <w:r>
        <w:rPr>
          <w:rStyle w:val="HTMLCode"/>
        </w:rPr>
        <w:t xml:space="preserve"> {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code;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name;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Country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Country</w:t>
      </w:r>
      <w:r>
        <w:rPr>
          <w:rStyle w:val="hljs-params"/>
          <w:rFonts w:eastAsiaTheme="majorEastAsia"/>
        </w:rPr>
        <w:t>(String code, String name)</w:t>
      </w:r>
      <w:r>
        <w:rPr>
          <w:rStyle w:val="HTMLCode"/>
        </w:rPr>
        <w:t xml:space="preserve"> {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  <w:rFonts w:eastAsiaTheme="majorEastAsia"/>
        </w:rPr>
        <w:t>this</w:t>
      </w:r>
      <w:r>
        <w:rPr>
          <w:rStyle w:val="HTMLCode"/>
        </w:rPr>
        <w:t>.code = code;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  <w:rFonts w:eastAsiaTheme="majorEastAsia"/>
        </w:rPr>
        <w:t>this</w:t>
      </w:r>
      <w:r>
        <w:rPr>
          <w:rStyle w:val="HTMLCode"/>
        </w:rPr>
        <w:t>.name = name;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  <w:rFonts w:eastAsiaTheme="majorEastAsia"/>
        </w:rPr>
        <w:t>getCode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code;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setCode</w:t>
      </w:r>
      <w:r>
        <w:rPr>
          <w:rStyle w:val="hljs-params"/>
          <w:rFonts w:eastAsiaTheme="majorEastAsia"/>
        </w:rPr>
        <w:t>(String code)</w:t>
      </w:r>
      <w:r>
        <w:rPr>
          <w:rStyle w:val="HTMLCode"/>
        </w:rPr>
        <w:t xml:space="preserve"> {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  <w:rFonts w:eastAsiaTheme="majorEastAsia"/>
        </w:rPr>
        <w:t>this</w:t>
      </w:r>
      <w:r>
        <w:rPr>
          <w:rStyle w:val="HTMLCode"/>
        </w:rPr>
        <w:t>.code = code;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  <w:rFonts w:eastAsiaTheme="majorEastAsia"/>
        </w:rPr>
        <w:t>getName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name;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setName</w:t>
      </w:r>
      <w:r>
        <w:rPr>
          <w:rStyle w:val="hljs-params"/>
          <w:rFonts w:eastAsiaTheme="majorEastAsia"/>
        </w:rPr>
        <w:t>(String name)</w:t>
      </w:r>
      <w:r>
        <w:rPr>
          <w:rStyle w:val="HTMLCode"/>
        </w:rPr>
        <w:t xml:space="preserve"> {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  <w:rFonts w:eastAsiaTheme="majorEastAsia"/>
        </w:rPr>
        <w:t>this</w:t>
      </w:r>
      <w:r>
        <w:rPr>
          <w:rStyle w:val="HTMLCode"/>
        </w:rPr>
        <w:t>.name = name;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90B80" w:rsidRDefault="00790B80" w:rsidP="00790B80"/>
    <w:p w:rsidR="00790B80" w:rsidRPr="00790B80" w:rsidRDefault="00790B80" w:rsidP="00790B80">
      <w:pPr>
        <w:pStyle w:val="Heading3"/>
        <w:rPr>
          <w:rFonts w:cstheme="majorHAnsi"/>
          <w:color w:val="000000" w:themeColor="text1"/>
          <w:sz w:val="28"/>
        </w:rPr>
      </w:pPr>
      <w:r w:rsidRPr="00790B80">
        <w:rPr>
          <w:rStyle w:val="HTMLCode"/>
          <w:rFonts w:asciiTheme="majorHAnsi" w:eastAsiaTheme="majorEastAsia" w:hAnsiTheme="majorHAnsi" w:cstheme="majorHAnsi"/>
          <w:color w:val="000000" w:themeColor="text1"/>
          <w:sz w:val="24"/>
        </w:rPr>
        <w:t>spring.xml</w:t>
      </w:r>
      <w:r w:rsidRPr="00790B80">
        <w:rPr>
          <w:rFonts w:cstheme="majorHAnsi"/>
          <w:color w:val="000000" w:themeColor="text1"/>
          <w:sz w:val="28"/>
        </w:rPr>
        <w:t xml:space="preserve"> 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meta"/>
        </w:rPr>
        <w:t>&lt;?xml version=</w:t>
      </w:r>
      <w:r>
        <w:rPr>
          <w:rStyle w:val="hljs-string"/>
          <w:rFonts w:eastAsiaTheme="majorEastAsia"/>
        </w:rPr>
        <w:t>"1.0"</w:t>
      </w:r>
      <w:r>
        <w:rPr>
          <w:rStyle w:val="HTMLCode"/>
        </w:rPr>
        <w:t xml:space="preserve"> encoding=</w:t>
      </w:r>
      <w:r>
        <w:rPr>
          <w:rStyle w:val="hljs-string"/>
          <w:rFonts w:eastAsiaTheme="majorEastAsia"/>
        </w:rPr>
        <w:t>"UTF-8"</w:t>
      </w:r>
      <w:r>
        <w:rPr>
          <w:rStyle w:val="HTMLCode"/>
        </w:rPr>
        <w:t>?&gt;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beans</w:t>
      </w:r>
      <w:r>
        <w:rPr>
          <w:rStyle w:val="HTMLCode"/>
        </w:rPr>
        <w:t xml:space="preserve"> </w:t>
      </w:r>
      <w:r>
        <w:rPr>
          <w:rStyle w:val="hljs-attr"/>
        </w:rPr>
        <w:t>xmlns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"http://www.springframework.org/schema/beans"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ljs-attr"/>
        </w:rPr>
        <w:t>xmlns:xsi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"http://www.w3.org/2001/XMLSchema-instance"</w:t>
      </w:r>
    </w:p>
    <w:p w:rsidR="00790B80" w:rsidRDefault="00790B80" w:rsidP="00790B80">
      <w:pPr>
        <w:pStyle w:val="HTMLPreformatted"/>
        <w:rPr>
          <w:rStyle w:val="hljs-string"/>
          <w:rFonts w:eastAsiaTheme="majorEastAsia"/>
        </w:rPr>
      </w:pPr>
      <w:r>
        <w:rPr>
          <w:rStyle w:val="HTMLCode"/>
        </w:rPr>
        <w:t xml:space="preserve">       </w:t>
      </w:r>
      <w:r>
        <w:rPr>
          <w:rStyle w:val="hljs-attr"/>
        </w:rPr>
        <w:t>xsi:schemaLocation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"http://www.springframework.org/schema/beans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string"/>
          <w:rFonts w:eastAsiaTheme="majorEastAsia"/>
        </w:rPr>
        <w:t xml:space="preserve">       http://www.springframework.org/schema/beans/spring-beans.xsd"</w:t>
      </w:r>
      <w:r>
        <w:rPr>
          <w:rStyle w:val="HTMLCode"/>
        </w:rPr>
        <w:t>&gt;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bean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"country"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"com.cognizant.springlearn.model.Country"</w:t>
      </w:r>
      <w:r>
        <w:rPr>
          <w:rStyle w:val="HTMLCode"/>
        </w:rPr>
        <w:t>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"code"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"IN"</w:t>
      </w:r>
      <w:r>
        <w:rPr>
          <w:rStyle w:val="HTMLCode"/>
        </w:rPr>
        <w:t xml:space="preserve"> /&gt;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"name"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"India"</w:t>
      </w:r>
      <w:r>
        <w:rPr>
          <w:rStyle w:val="HTMLCode"/>
        </w:rPr>
        <w:t xml:space="preserve"> /&gt;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bean</w:t>
      </w:r>
      <w:r>
        <w:rPr>
          <w:rStyle w:val="HTMLCode"/>
        </w:rPr>
        <w:t>&gt;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  <w:rFonts w:eastAsiaTheme="majorEastAsia"/>
        </w:rPr>
        <w:t>beans</w:t>
      </w:r>
      <w:r>
        <w:rPr>
          <w:rStyle w:val="HTMLCode"/>
        </w:rPr>
        <w:t>&gt;</w:t>
      </w:r>
    </w:p>
    <w:p w:rsidR="00790B80" w:rsidRDefault="00790B80" w:rsidP="00790B80"/>
    <w:p w:rsidR="00790B80" w:rsidRPr="00790B80" w:rsidRDefault="00790B80" w:rsidP="00790B80">
      <w:pPr>
        <w:pStyle w:val="Heading3"/>
        <w:rPr>
          <w:rFonts w:cstheme="majorHAnsi"/>
          <w:color w:val="000000" w:themeColor="text1"/>
          <w:sz w:val="28"/>
        </w:rPr>
      </w:pPr>
      <w:r w:rsidRPr="00790B80">
        <w:rPr>
          <w:rStyle w:val="HTMLCode"/>
          <w:rFonts w:asciiTheme="majorHAnsi" w:eastAsiaTheme="majorEastAsia" w:hAnsiTheme="majorHAnsi" w:cstheme="majorHAnsi"/>
          <w:color w:val="000000" w:themeColor="text1"/>
          <w:sz w:val="24"/>
        </w:rPr>
        <w:lastRenderedPageBreak/>
        <w:t>CountryController.java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com.cognizant.springlearn.controller;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com.cognizant.springlearn.model.Country;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org.springframework.beans.factory.xml.XmlBeanFactory;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org.springframework.core.io.ClassPathResource;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org.springframework.web.bind.annotation.RequestMapping;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org.springframework.web.bind.annotation.RestController;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meta"/>
        </w:rPr>
        <w:t>@RestController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CountryController</w:t>
      </w:r>
      <w:r>
        <w:rPr>
          <w:rStyle w:val="HTMLCode"/>
        </w:rPr>
        <w:t xml:space="preserve"> {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@RequestMapping("/country")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Country </w:t>
      </w:r>
      <w:r>
        <w:rPr>
          <w:rStyle w:val="hljs-title"/>
          <w:rFonts w:eastAsiaTheme="majorEastAsia"/>
        </w:rPr>
        <w:t>getCountryIndia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XmlBeanFactory</w:t>
      </w:r>
      <w:r>
        <w:rPr>
          <w:rStyle w:val="HTMLCode"/>
        </w:rPr>
        <w:t xml:space="preserve"> </w:t>
      </w:r>
      <w:r>
        <w:rPr>
          <w:rStyle w:val="hljs-variable"/>
        </w:rPr>
        <w:t>factory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XmlBeanFactory</w:t>
      </w:r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ClassPathResource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"spring.xml"</w:t>
      </w:r>
      <w:r>
        <w:rPr>
          <w:rStyle w:val="HTMLCode"/>
        </w:rPr>
        <w:t>));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Country</w:t>
      </w:r>
      <w:r>
        <w:rPr>
          <w:rStyle w:val="HTMLCode"/>
        </w:rPr>
        <w:t xml:space="preserve"> </w:t>
      </w:r>
      <w:r>
        <w:rPr>
          <w:rStyle w:val="hljs-variable"/>
        </w:rPr>
        <w:t>country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(Country) factory.getBean(</w:t>
      </w:r>
      <w:r>
        <w:rPr>
          <w:rStyle w:val="hljs-string"/>
          <w:rFonts w:eastAsiaTheme="majorEastAsia"/>
        </w:rPr>
        <w:t>"country"</w:t>
      </w:r>
      <w:r>
        <w:rPr>
          <w:rStyle w:val="HTMLCode"/>
        </w:rPr>
        <w:t>);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country;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90B80" w:rsidRDefault="00790B80" w:rsidP="00790B80"/>
    <w:p w:rsidR="00790B80" w:rsidRDefault="00790B80" w:rsidP="00790B80">
      <w:pPr>
        <w:pStyle w:val="NormalWeb"/>
      </w:pPr>
      <w:r>
        <w:t xml:space="preserve">URL: </w:t>
      </w:r>
      <w:r>
        <w:rPr>
          <w:rStyle w:val="HTMLCode"/>
        </w:rPr>
        <w:t>http://localhost:8083/country</w:t>
      </w:r>
    </w:p>
    <w:p w:rsidR="00790B80" w:rsidRPr="00B5653C" w:rsidRDefault="00790B80" w:rsidP="00790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0"/>
          <w:lang w:val="en-IN" w:eastAsia="en-IN"/>
        </w:rPr>
      </w:pPr>
      <w:r w:rsidRPr="00B5653C">
        <w:rPr>
          <w:rFonts w:eastAsia="Times New Roman" w:cs="Courier New"/>
          <w:sz w:val="28"/>
          <w:szCs w:val="20"/>
          <w:lang w:val="en-IN" w:eastAsia="en-IN"/>
        </w:rPr>
        <w:t>Output:</w:t>
      </w:r>
    </w:p>
    <w:p w:rsidR="00790B80" w:rsidRDefault="00790B80"/>
    <w:p w:rsidR="00790B80" w:rsidRDefault="00790B80">
      <w:r w:rsidRPr="00790B80"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186478</wp:posOffset>
            </wp:positionH>
            <wp:positionV relativeFrom="paragraph">
              <wp:posOffset>91228</wp:posOffset>
            </wp:positionV>
            <wp:extent cx="5486400" cy="29178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0B80" w:rsidRDefault="00790B80"/>
    <w:p w:rsidR="00790B80" w:rsidRDefault="00790B80"/>
    <w:p w:rsidR="00790B80" w:rsidRDefault="00790B80"/>
    <w:p w:rsidR="00790B80" w:rsidRDefault="00790B80"/>
    <w:p w:rsidR="00790B80" w:rsidRDefault="00790B80"/>
    <w:p w:rsidR="00790B80" w:rsidRDefault="00790B80"/>
    <w:p w:rsidR="00790B80" w:rsidRDefault="00790B80"/>
    <w:p w:rsidR="00790B80" w:rsidRDefault="00790B80"/>
    <w:p w:rsidR="00790B80" w:rsidRDefault="00790B80"/>
    <w:p w:rsidR="00790B80" w:rsidRDefault="00790B80"/>
    <w:p w:rsidR="00790B80" w:rsidRDefault="00790B80"/>
    <w:p w:rsidR="00790B80" w:rsidRDefault="00790B80"/>
    <w:p w:rsidR="00790B80" w:rsidRDefault="00790B80"/>
    <w:p w:rsidR="00790B80" w:rsidRDefault="00790B80" w:rsidP="00790B80">
      <w:pPr>
        <w:pStyle w:val="Heading2"/>
      </w:pPr>
      <w:r>
        <w:t>Exercise 5</w:t>
      </w:r>
      <w:r>
        <w:t xml:space="preserve">: </w:t>
      </w:r>
      <w:r w:rsidRPr="00790B80">
        <w:t>REST - Country Web Service</w:t>
      </w:r>
    </w:p>
    <w:p w:rsidR="00790B80" w:rsidRDefault="00790B80"/>
    <w:p w:rsidR="00790B80" w:rsidRPr="00790B80" w:rsidRDefault="00790B80">
      <w:pPr>
        <w:rPr>
          <w:sz w:val="28"/>
        </w:rPr>
      </w:pPr>
      <w:r w:rsidRPr="00790B80">
        <w:rPr>
          <w:sz w:val="28"/>
        </w:rPr>
        <w:t>Code:</w:t>
      </w:r>
    </w:p>
    <w:p w:rsidR="00790B80" w:rsidRPr="00790B80" w:rsidRDefault="00790B80" w:rsidP="00790B80">
      <w:pPr>
        <w:pStyle w:val="Heading3"/>
        <w:rPr>
          <w:rFonts w:cstheme="majorHAnsi"/>
          <w:color w:val="000000" w:themeColor="text1"/>
          <w:sz w:val="28"/>
        </w:rPr>
      </w:pPr>
      <w:r w:rsidRPr="00790B80">
        <w:rPr>
          <w:rStyle w:val="HTMLCode"/>
          <w:rFonts w:asciiTheme="majorHAnsi" w:eastAsiaTheme="majorEastAsia" w:hAnsiTheme="majorHAnsi" w:cstheme="majorHAnsi"/>
          <w:color w:val="000000" w:themeColor="text1"/>
          <w:sz w:val="24"/>
        </w:rPr>
        <w:t>Country.java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package</w:t>
      </w:r>
      <w:r>
        <w:rPr>
          <w:rStyle w:val="HTMLCode"/>
        </w:rPr>
        <w:t xml:space="preserve"> com.cognizant.springlearn.model;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Country</w:t>
      </w:r>
      <w:r>
        <w:rPr>
          <w:rStyle w:val="HTMLCode"/>
        </w:rPr>
        <w:t xml:space="preserve"> {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String code;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String name;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  <w:rFonts w:eastAsiaTheme="majorEastAsia"/>
        </w:rPr>
        <w:t>getCode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code;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setCode</w:t>
      </w:r>
      <w:r>
        <w:rPr>
          <w:rStyle w:val="hljs-params"/>
        </w:rPr>
        <w:t>(String code)</w:t>
      </w:r>
      <w:r>
        <w:rPr>
          <w:rStyle w:val="HTMLCode"/>
        </w:rPr>
        <w:t xml:space="preserve"> {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  <w:rFonts w:eastAsiaTheme="majorEastAsia"/>
        </w:rPr>
        <w:t>this</w:t>
      </w:r>
      <w:r>
        <w:rPr>
          <w:rStyle w:val="HTMLCode"/>
        </w:rPr>
        <w:t>.code = code;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  <w:rFonts w:eastAsiaTheme="majorEastAsia"/>
        </w:rPr>
        <w:t>getName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name;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setName</w:t>
      </w:r>
      <w:r>
        <w:rPr>
          <w:rStyle w:val="hljs-params"/>
        </w:rPr>
        <w:t>(String name)</w:t>
      </w:r>
      <w:r>
        <w:rPr>
          <w:rStyle w:val="HTMLCode"/>
        </w:rPr>
        <w:t xml:space="preserve"> {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  <w:rFonts w:eastAsiaTheme="majorEastAsia"/>
        </w:rPr>
        <w:t>this</w:t>
      </w:r>
      <w:r>
        <w:rPr>
          <w:rStyle w:val="HTMLCode"/>
        </w:rPr>
        <w:t>.name = name;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90B80" w:rsidRDefault="00790B80" w:rsidP="00790B80"/>
    <w:p w:rsidR="00790B80" w:rsidRPr="00F829A5" w:rsidRDefault="00790B80" w:rsidP="00790B80">
      <w:pPr>
        <w:pStyle w:val="Heading3"/>
        <w:rPr>
          <w:rFonts w:cstheme="majorHAnsi"/>
          <w:color w:val="000000" w:themeColor="text1"/>
          <w:sz w:val="28"/>
        </w:rPr>
      </w:pPr>
      <w:r w:rsidRPr="00F829A5">
        <w:rPr>
          <w:rStyle w:val="HTMLCode"/>
          <w:rFonts w:asciiTheme="majorHAnsi" w:eastAsiaTheme="majorEastAsia" w:hAnsiTheme="majorHAnsi" w:cstheme="majorHAnsi"/>
          <w:color w:val="000000" w:themeColor="text1"/>
          <w:sz w:val="24"/>
        </w:rPr>
        <w:t>CountryController.java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package</w:t>
      </w:r>
      <w:r>
        <w:rPr>
          <w:rStyle w:val="HTMLCode"/>
        </w:rPr>
        <w:t xml:space="preserve"> com.cognizant.springlearn.controller;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java.util.List;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org.springframework.beans.factory.annotation.Autowired;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org.springframework.context.ApplicationContext;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org.springframework.context.support.ClassPathXmlApplicationContext;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org.springframework.web.bind.annotation.*;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com.cognizant.springlearn.model.Country;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meta"/>
        </w:rPr>
        <w:t>@RestController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CountryController</w:t>
      </w:r>
      <w:r>
        <w:rPr>
          <w:rStyle w:val="HTMLCode"/>
        </w:rPr>
        <w:t xml:space="preserve"> {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@GetMapping("/country")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Country </w:t>
      </w:r>
      <w:r>
        <w:rPr>
          <w:rStyle w:val="hljs-title"/>
          <w:rFonts w:eastAsiaTheme="majorEastAsia"/>
        </w:rPr>
        <w:t>getCountryIndia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ApplicationContext</w:t>
      </w:r>
      <w:r>
        <w:rPr>
          <w:rStyle w:val="HTMLCode"/>
        </w:rPr>
        <w:t xml:space="preserve"> </w:t>
      </w:r>
      <w:r>
        <w:rPr>
          <w:rStyle w:val="hljs-variable"/>
        </w:rPr>
        <w:t>context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ClassPathXmlApplicationContext</w:t>
      </w:r>
      <w:r>
        <w:rPr>
          <w:rStyle w:val="HTMLCode"/>
        </w:rPr>
        <w:t>(</w:t>
      </w:r>
      <w:r>
        <w:rPr>
          <w:rStyle w:val="hljs-string"/>
        </w:rPr>
        <w:t>"spring.xml"</w:t>
      </w:r>
      <w:r>
        <w:rPr>
          <w:rStyle w:val="HTMLCode"/>
        </w:rPr>
        <w:t>);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(Country) context.getBean(</w:t>
      </w:r>
      <w:r>
        <w:rPr>
          <w:rStyle w:val="hljs-string"/>
        </w:rPr>
        <w:t>"country"</w:t>
      </w:r>
      <w:r>
        <w:rPr>
          <w:rStyle w:val="HTMLCode"/>
        </w:rPr>
        <w:t>);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@GetMapping("/countries")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List&lt;Country&gt; </w:t>
      </w:r>
      <w:r>
        <w:rPr>
          <w:rStyle w:val="hljs-title"/>
          <w:rFonts w:eastAsiaTheme="majorEastAsia"/>
        </w:rPr>
        <w:t>getAllCountries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ApplicationContext</w:t>
      </w:r>
      <w:r>
        <w:rPr>
          <w:rStyle w:val="HTMLCode"/>
        </w:rPr>
        <w:t xml:space="preserve"> </w:t>
      </w:r>
      <w:r>
        <w:rPr>
          <w:rStyle w:val="hljs-variable"/>
        </w:rPr>
        <w:t>context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ClassPathXmlApplicationContext</w:t>
      </w:r>
      <w:r>
        <w:rPr>
          <w:rStyle w:val="HTMLCode"/>
        </w:rPr>
        <w:t>(</w:t>
      </w:r>
      <w:r>
        <w:rPr>
          <w:rStyle w:val="hljs-string"/>
        </w:rPr>
        <w:t>"spring.xml"</w:t>
      </w:r>
      <w:r>
        <w:rPr>
          <w:rStyle w:val="HTMLCode"/>
        </w:rPr>
        <w:t>);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(List&lt;Country&gt;) context.getBean(</w:t>
      </w:r>
      <w:r>
        <w:rPr>
          <w:rStyle w:val="hljs-string"/>
        </w:rPr>
        <w:t>"countryList"</w:t>
      </w:r>
      <w:r>
        <w:rPr>
          <w:rStyle w:val="HTMLCode"/>
        </w:rPr>
        <w:t>);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@GetMapping("/countries/{code}")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Country </w:t>
      </w:r>
      <w:r>
        <w:rPr>
          <w:rStyle w:val="hljs-title"/>
          <w:rFonts w:eastAsiaTheme="majorEastAsia"/>
        </w:rPr>
        <w:t>getCountryByCode</w:t>
      </w:r>
      <w:r>
        <w:rPr>
          <w:rStyle w:val="hljs-params"/>
        </w:rPr>
        <w:t>(</w:t>
      </w:r>
      <w:r>
        <w:rPr>
          <w:rStyle w:val="hljs-meta"/>
        </w:rPr>
        <w:t>@PathVariable</w:t>
      </w:r>
      <w:r>
        <w:rPr>
          <w:rStyle w:val="HTMLCode"/>
        </w:rPr>
        <w:t xml:space="preserve"> String code) {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ApplicationContext</w:t>
      </w:r>
      <w:r>
        <w:rPr>
          <w:rStyle w:val="HTMLCode"/>
        </w:rPr>
        <w:t xml:space="preserve"> </w:t>
      </w:r>
      <w:r>
        <w:rPr>
          <w:rStyle w:val="hljs-variable"/>
        </w:rPr>
        <w:t>context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ClassPathXmlApplicationContext</w:t>
      </w:r>
      <w:r>
        <w:rPr>
          <w:rStyle w:val="HTMLCode"/>
        </w:rPr>
        <w:t>(</w:t>
      </w:r>
      <w:r>
        <w:rPr>
          <w:rStyle w:val="hljs-string"/>
        </w:rPr>
        <w:t>"spring.xml"</w:t>
      </w:r>
      <w:r>
        <w:rPr>
          <w:rStyle w:val="HTMLCode"/>
        </w:rPr>
        <w:t>);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List&lt;Country&gt; countries = (List&lt;Country&gt;) context.getBean(</w:t>
      </w:r>
      <w:r>
        <w:rPr>
          <w:rStyle w:val="hljs-string"/>
        </w:rPr>
        <w:t>"countryList"</w:t>
      </w:r>
      <w:r>
        <w:rPr>
          <w:rStyle w:val="HTMLCode"/>
        </w:rPr>
        <w:t>);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(Country country : countries) {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(country.getCode().equalsIgnoreCase(code)) {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country;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90B80" w:rsidRDefault="00790B80" w:rsidP="00790B80"/>
    <w:p w:rsidR="00790B80" w:rsidRPr="00F829A5" w:rsidRDefault="00790B80" w:rsidP="00790B80">
      <w:pPr>
        <w:pStyle w:val="Heading3"/>
        <w:rPr>
          <w:rFonts w:cstheme="majorHAnsi"/>
          <w:color w:val="000000" w:themeColor="text1"/>
          <w:sz w:val="28"/>
        </w:rPr>
      </w:pPr>
      <w:r w:rsidRPr="00F829A5">
        <w:rPr>
          <w:rStyle w:val="HTMLCode"/>
          <w:rFonts w:asciiTheme="majorHAnsi" w:eastAsiaTheme="majorEastAsia" w:hAnsiTheme="majorHAnsi" w:cstheme="majorHAnsi"/>
          <w:color w:val="000000" w:themeColor="text1"/>
          <w:sz w:val="24"/>
        </w:rPr>
        <w:t>spring.xml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meta"/>
        </w:rPr>
        <w:t>&lt;?xml version=</w:t>
      </w:r>
      <w:r>
        <w:rPr>
          <w:rStyle w:val="hljs-string"/>
        </w:rPr>
        <w:t>"1.0"</w:t>
      </w:r>
      <w:r>
        <w:rPr>
          <w:rStyle w:val="HTMLCode"/>
        </w:rPr>
        <w:t xml:space="preserve"> encoding=</w:t>
      </w:r>
      <w:r>
        <w:rPr>
          <w:rStyle w:val="hljs-string"/>
        </w:rPr>
        <w:t>"UTF-8"</w:t>
      </w:r>
      <w:r>
        <w:rPr>
          <w:rStyle w:val="HTMLCode"/>
        </w:rPr>
        <w:t>?&gt;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beans</w:t>
      </w:r>
      <w:r>
        <w:rPr>
          <w:rStyle w:val="HTMLCode"/>
        </w:rPr>
        <w:t xml:space="preserve"> </w:t>
      </w:r>
      <w:r>
        <w:rPr>
          <w:rStyle w:val="hljs-attr"/>
        </w:rPr>
        <w:t>xmlns</w:t>
      </w:r>
      <w:r>
        <w:rPr>
          <w:rStyle w:val="HTMLCode"/>
        </w:rPr>
        <w:t>=</w:t>
      </w:r>
      <w:r>
        <w:rPr>
          <w:rStyle w:val="hljs-string"/>
        </w:rPr>
        <w:t>"http://www.springframework.org/schema/beans"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ljs-attr"/>
        </w:rPr>
        <w:t>xmlns:xsi</w:t>
      </w:r>
      <w:r>
        <w:rPr>
          <w:rStyle w:val="HTMLCode"/>
        </w:rPr>
        <w:t>=</w:t>
      </w:r>
      <w:r>
        <w:rPr>
          <w:rStyle w:val="hljs-string"/>
        </w:rPr>
        <w:t>"http://www.w3.org/2001/XMLSchema-instance"</w:t>
      </w:r>
    </w:p>
    <w:p w:rsidR="00790B80" w:rsidRDefault="00790B80" w:rsidP="00790B80">
      <w:pPr>
        <w:pStyle w:val="HTMLPreformatted"/>
        <w:rPr>
          <w:rStyle w:val="hljs-string"/>
        </w:rPr>
      </w:pPr>
      <w:r>
        <w:rPr>
          <w:rStyle w:val="HTMLCode"/>
        </w:rPr>
        <w:t xml:space="preserve">       </w:t>
      </w:r>
      <w:r>
        <w:rPr>
          <w:rStyle w:val="hljs-attr"/>
        </w:rPr>
        <w:t>xsi:schemaLocation</w:t>
      </w:r>
      <w:r>
        <w:rPr>
          <w:rStyle w:val="HTMLCode"/>
        </w:rPr>
        <w:t>=</w:t>
      </w:r>
      <w:r>
        <w:rPr>
          <w:rStyle w:val="hljs-string"/>
        </w:rPr>
        <w:t>"http://www.springframework.org/schema/beans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string"/>
        </w:rPr>
        <w:t xml:space="preserve">       http://www.springframework.org/schema/beans/spring-beans.xsd"</w:t>
      </w:r>
      <w:r>
        <w:rPr>
          <w:rStyle w:val="HTMLCode"/>
        </w:rPr>
        <w:t>&gt;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"country"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"com.cognizant.springlearn.model.Country"</w:t>
      </w:r>
      <w:r>
        <w:rPr>
          <w:rStyle w:val="HTMLCode"/>
        </w:rPr>
        <w:t>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"code"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"IN"</w:t>
      </w:r>
      <w:r>
        <w:rPr>
          <w:rStyle w:val="HTMLCode"/>
        </w:rPr>
        <w:t>/&gt;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"name"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"India"</w:t>
      </w:r>
      <w:r>
        <w:rPr>
          <w:rStyle w:val="HTMLCode"/>
        </w:rPr>
        <w:t>/&gt;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bean</w:t>
      </w:r>
      <w:r>
        <w:rPr>
          <w:rStyle w:val="HTMLCode"/>
        </w:rPr>
        <w:t>&gt;</w:t>
      </w:r>
    </w:p>
    <w:p w:rsidR="00790B80" w:rsidRDefault="00790B80" w:rsidP="00790B80">
      <w:pPr>
        <w:pStyle w:val="HTMLPreformatted"/>
        <w:rPr>
          <w:rStyle w:val="HTMLCode"/>
        </w:rPr>
      </w:pP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"countryList"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"java.util.ArrayList"</w:t>
      </w:r>
      <w:r>
        <w:rPr>
          <w:rStyle w:val="HTMLCode"/>
        </w:rPr>
        <w:t>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constructor-arg</w:t>
      </w:r>
      <w:r>
        <w:rPr>
          <w:rStyle w:val="HTMLCode"/>
        </w:rPr>
        <w:t>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list</w:t>
      </w:r>
      <w:r>
        <w:rPr>
          <w:rStyle w:val="HTMLCode"/>
        </w:rPr>
        <w:t>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"com.cognizant.springlearn.model.Country"</w:t>
      </w:r>
      <w:r>
        <w:rPr>
          <w:rStyle w:val="HTMLCode"/>
        </w:rPr>
        <w:t>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"code"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"IN"</w:t>
      </w:r>
      <w:r>
        <w:rPr>
          <w:rStyle w:val="HTMLCode"/>
        </w:rPr>
        <w:t>/&gt;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"name"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"India"</w:t>
      </w:r>
      <w:r>
        <w:rPr>
          <w:rStyle w:val="HTMLCode"/>
        </w:rPr>
        <w:t>/&gt;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&lt;/</w:t>
      </w:r>
      <w:r>
        <w:rPr>
          <w:rStyle w:val="hljs-name"/>
        </w:rPr>
        <w:t>bean</w:t>
      </w:r>
      <w:r>
        <w:rPr>
          <w:rStyle w:val="HTMLCode"/>
        </w:rPr>
        <w:t>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"com.cognizant.springlearn.model.Country"</w:t>
      </w:r>
      <w:r>
        <w:rPr>
          <w:rStyle w:val="HTMLCode"/>
        </w:rPr>
        <w:t>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"code"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"US"</w:t>
      </w:r>
      <w:r>
        <w:rPr>
          <w:rStyle w:val="HTMLCode"/>
        </w:rPr>
        <w:t>/&gt;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"name"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"United States"</w:t>
      </w:r>
      <w:r>
        <w:rPr>
          <w:rStyle w:val="HTMLCode"/>
        </w:rPr>
        <w:t>/&gt;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&lt;/</w:t>
      </w:r>
      <w:r>
        <w:rPr>
          <w:rStyle w:val="hljs-name"/>
        </w:rPr>
        <w:t>bean</w:t>
      </w:r>
      <w:r>
        <w:rPr>
          <w:rStyle w:val="HTMLCode"/>
        </w:rPr>
        <w:t>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"com.cognizant.springlearn.model.Country"</w:t>
      </w:r>
      <w:r>
        <w:rPr>
          <w:rStyle w:val="HTMLCode"/>
        </w:rPr>
        <w:t>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"code"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"DE"</w:t>
      </w:r>
      <w:r>
        <w:rPr>
          <w:rStyle w:val="HTMLCode"/>
        </w:rPr>
        <w:t>/&gt;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"name"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"Germany"</w:t>
      </w:r>
      <w:r>
        <w:rPr>
          <w:rStyle w:val="HTMLCode"/>
        </w:rPr>
        <w:t>/&gt;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&lt;/</w:t>
      </w:r>
      <w:r>
        <w:rPr>
          <w:rStyle w:val="hljs-name"/>
        </w:rPr>
        <w:t>bean</w:t>
      </w:r>
      <w:r>
        <w:rPr>
          <w:rStyle w:val="HTMLCode"/>
        </w:rPr>
        <w:t>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"com.cognizant.springlearn.model.Country"</w:t>
      </w:r>
      <w:r>
        <w:rPr>
          <w:rStyle w:val="HTMLCode"/>
        </w:rPr>
        <w:t>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"code"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"JP"</w:t>
      </w:r>
      <w:r>
        <w:rPr>
          <w:rStyle w:val="HTMLCode"/>
        </w:rPr>
        <w:t>/&gt;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"name"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"Japan"</w:t>
      </w:r>
      <w:r>
        <w:rPr>
          <w:rStyle w:val="HTMLCode"/>
        </w:rPr>
        <w:t>/&gt;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&lt;/</w:t>
      </w:r>
      <w:r>
        <w:rPr>
          <w:rStyle w:val="hljs-name"/>
        </w:rPr>
        <w:t>bean</w:t>
      </w:r>
      <w:r>
        <w:rPr>
          <w:rStyle w:val="HTMLCode"/>
        </w:rPr>
        <w:t>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list</w:t>
      </w:r>
      <w:r>
        <w:rPr>
          <w:rStyle w:val="HTMLCode"/>
        </w:rPr>
        <w:t>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constructor-arg</w:t>
      </w:r>
      <w:r>
        <w:rPr>
          <w:rStyle w:val="HTMLCode"/>
        </w:rPr>
        <w:t>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bean</w:t>
      </w:r>
      <w:r>
        <w:rPr>
          <w:rStyle w:val="HTMLCode"/>
        </w:rPr>
        <w:t>&gt;</w:t>
      </w:r>
    </w:p>
    <w:p w:rsidR="00790B80" w:rsidRDefault="00790B80" w:rsidP="00790B8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beans</w:t>
      </w:r>
      <w:r>
        <w:rPr>
          <w:rStyle w:val="HTMLCode"/>
        </w:rPr>
        <w:t>&gt;</w:t>
      </w:r>
    </w:p>
    <w:p w:rsidR="00790B80" w:rsidRDefault="00790B80"/>
    <w:p w:rsidR="00F829A5" w:rsidRDefault="00F829A5" w:rsidP="00F829A5">
      <w:pPr>
        <w:pStyle w:val="NormalWeb"/>
      </w:pPr>
      <w:r>
        <w:t xml:space="preserve">URL: </w:t>
      </w:r>
      <w:r>
        <w:rPr>
          <w:rStyle w:val="HTMLCode"/>
        </w:rPr>
        <w:t>http://localhost:8083/countries</w:t>
      </w:r>
    </w:p>
    <w:p w:rsidR="00F829A5" w:rsidRPr="00B5653C" w:rsidRDefault="00F829A5" w:rsidP="00F8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0"/>
          <w:lang w:val="en-IN" w:eastAsia="en-IN"/>
        </w:rPr>
      </w:pPr>
      <w:r w:rsidRPr="00B5653C">
        <w:rPr>
          <w:rFonts w:eastAsia="Times New Roman" w:cs="Courier New"/>
          <w:sz w:val="28"/>
          <w:szCs w:val="20"/>
          <w:lang w:val="en-IN" w:eastAsia="en-IN"/>
        </w:rPr>
        <w:t>Output:</w:t>
      </w:r>
    </w:p>
    <w:p w:rsidR="00F829A5" w:rsidRDefault="00F829A5" w:rsidP="00F829A5"/>
    <w:p w:rsidR="00F829A5" w:rsidRDefault="00F829A5" w:rsidP="00F829A5">
      <w:pPr>
        <w:pStyle w:val="Heading2"/>
      </w:pPr>
      <w:r w:rsidRPr="00F829A5"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3810</wp:posOffset>
            </wp:positionV>
            <wp:extent cx="5486400" cy="2912110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9A5" w:rsidRDefault="00F829A5" w:rsidP="00F829A5">
      <w:pPr>
        <w:pStyle w:val="Heading2"/>
      </w:pPr>
    </w:p>
    <w:p w:rsidR="00F829A5" w:rsidRDefault="00F829A5" w:rsidP="00F829A5">
      <w:pPr>
        <w:pStyle w:val="Heading2"/>
      </w:pPr>
    </w:p>
    <w:p w:rsidR="00F829A5" w:rsidRDefault="00F829A5" w:rsidP="00F829A5">
      <w:pPr>
        <w:pStyle w:val="Heading2"/>
      </w:pPr>
    </w:p>
    <w:p w:rsidR="00F829A5" w:rsidRDefault="00F829A5" w:rsidP="00F829A5">
      <w:pPr>
        <w:pStyle w:val="Heading2"/>
      </w:pPr>
    </w:p>
    <w:p w:rsidR="00F829A5" w:rsidRDefault="00F829A5" w:rsidP="00F829A5">
      <w:pPr>
        <w:pStyle w:val="Heading2"/>
      </w:pPr>
    </w:p>
    <w:p w:rsidR="00F829A5" w:rsidRDefault="00F829A5" w:rsidP="00F829A5">
      <w:pPr>
        <w:pStyle w:val="Heading2"/>
      </w:pPr>
    </w:p>
    <w:p w:rsidR="00F829A5" w:rsidRDefault="00F829A5" w:rsidP="00F829A5">
      <w:pPr>
        <w:pStyle w:val="Heading2"/>
      </w:pPr>
    </w:p>
    <w:p w:rsidR="00F829A5" w:rsidRDefault="00F829A5" w:rsidP="00F829A5">
      <w:pPr>
        <w:pStyle w:val="Heading2"/>
      </w:pPr>
    </w:p>
    <w:p w:rsidR="00F829A5" w:rsidRDefault="00F829A5" w:rsidP="00F829A5">
      <w:pPr>
        <w:pStyle w:val="Heading2"/>
      </w:pPr>
    </w:p>
    <w:p w:rsidR="00F829A5" w:rsidRDefault="00F829A5">
      <w:bookmarkStart w:id="0" w:name="_GoBack"/>
      <w:bookmarkEnd w:id="0"/>
    </w:p>
    <w:sectPr w:rsidR="00F829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0AE" w:rsidRDefault="002310AE" w:rsidP="00790B80">
      <w:pPr>
        <w:spacing w:after="0" w:line="240" w:lineRule="auto"/>
      </w:pPr>
      <w:r>
        <w:separator/>
      </w:r>
    </w:p>
  </w:endnote>
  <w:endnote w:type="continuationSeparator" w:id="0">
    <w:p w:rsidR="002310AE" w:rsidRDefault="002310AE" w:rsidP="0079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0AE" w:rsidRDefault="002310AE" w:rsidP="00790B80">
      <w:pPr>
        <w:spacing w:after="0" w:line="240" w:lineRule="auto"/>
      </w:pPr>
      <w:r>
        <w:separator/>
      </w:r>
    </w:p>
  </w:footnote>
  <w:footnote w:type="continuationSeparator" w:id="0">
    <w:p w:rsidR="002310AE" w:rsidRDefault="002310AE" w:rsidP="00790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310AE"/>
    <w:rsid w:val="0029639D"/>
    <w:rsid w:val="002E0A33"/>
    <w:rsid w:val="00326F90"/>
    <w:rsid w:val="005B23EA"/>
    <w:rsid w:val="007638D6"/>
    <w:rsid w:val="00790B80"/>
    <w:rsid w:val="00837BB6"/>
    <w:rsid w:val="008B159A"/>
    <w:rsid w:val="00961F37"/>
    <w:rsid w:val="00A548C7"/>
    <w:rsid w:val="00AA1D8D"/>
    <w:rsid w:val="00B47730"/>
    <w:rsid w:val="00B5653C"/>
    <w:rsid w:val="00CB0664"/>
    <w:rsid w:val="00D10DA5"/>
    <w:rsid w:val="00F829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5C91450-2599-452B-B4D5-09735DC9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8B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59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B15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B159A"/>
  </w:style>
  <w:style w:type="character" w:customStyle="1" w:styleId="hljs-title">
    <w:name w:val="hljs-title"/>
    <w:basedOn w:val="DefaultParagraphFont"/>
    <w:rsid w:val="008B159A"/>
  </w:style>
  <w:style w:type="character" w:customStyle="1" w:styleId="hljs-comment">
    <w:name w:val="hljs-comment"/>
    <w:basedOn w:val="DefaultParagraphFont"/>
    <w:rsid w:val="008B159A"/>
  </w:style>
  <w:style w:type="character" w:customStyle="1" w:styleId="hljs-params">
    <w:name w:val="hljs-params"/>
    <w:basedOn w:val="DefaultParagraphFont"/>
    <w:rsid w:val="008B159A"/>
  </w:style>
  <w:style w:type="character" w:customStyle="1" w:styleId="hljs-builtin">
    <w:name w:val="hljs-built_in"/>
    <w:basedOn w:val="DefaultParagraphFont"/>
    <w:rsid w:val="008B159A"/>
  </w:style>
  <w:style w:type="character" w:customStyle="1" w:styleId="hljs-tag">
    <w:name w:val="hljs-tag"/>
    <w:basedOn w:val="DefaultParagraphFont"/>
    <w:rsid w:val="008B159A"/>
  </w:style>
  <w:style w:type="character" w:customStyle="1" w:styleId="hljs-name">
    <w:name w:val="hljs-name"/>
    <w:basedOn w:val="DefaultParagraphFont"/>
    <w:rsid w:val="008B159A"/>
  </w:style>
  <w:style w:type="character" w:customStyle="1" w:styleId="hljs-attr">
    <w:name w:val="hljs-attr"/>
    <w:basedOn w:val="DefaultParagraphFont"/>
    <w:rsid w:val="008B159A"/>
  </w:style>
  <w:style w:type="character" w:customStyle="1" w:styleId="hljs-string">
    <w:name w:val="hljs-string"/>
    <w:basedOn w:val="DefaultParagraphFont"/>
    <w:rsid w:val="008B159A"/>
  </w:style>
  <w:style w:type="character" w:customStyle="1" w:styleId="hljs-meta">
    <w:name w:val="hljs-meta"/>
    <w:basedOn w:val="DefaultParagraphFont"/>
    <w:rsid w:val="007638D6"/>
  </w:style>
  <w:style w:type="character" w:customStyle="1" w:styleId="hljs-type">
    <w:name w:val="hljs-type"/>
    <w:basedOn w:val="DefaultParagraphFont"/>
    <w:rsid w:val="007638D6"/>
  </w:style>
  <w:style w:type="character" w:customStyle="1" w:styleId="hljs-variable">
    <w:name w:val="hljs-variable"/>
    <w:basedOn w:val="DefaultParagraphFont"/>
    <w:rsid w:val="007638D6"/>
  </w:style>
  <w:style w:type="character" w:customStyle="1" w:styleId="hljs-operator">
    <w:name w:val="hljs-operator"/>
    <w:basedOn w:val="DefaultParagraphFont"/>
    <w:rsid w:val="007638D6"/>
  </w:style>
  <w:style w:type="character" w:customStyle="1" w:styleId="hljs-punctuation">
    <w:name w:val="hljs-punctuation"/>
    <w:basedOn w:val="DefaultParagraphFont"/>
    <w:rsid w:val="007638D6"/>
  </w:style>
  <w:style w:type="character" w:customStyle="1" w:styleId="hljs-number">
    <w:name w:val="hljs-number"/>
    <w:basedOn w:val="DefaultParagraphFont"/>
    <w:rsid w:val="007638D6"/>
  </w:style>
  <w:style w:type="character" w:customStyle="1" w:styleId="hljs-literal">
    <w:name w:val="hljs-literal"/>
    <w:basedOn w:val="DefaultParagraphFont"/>
    <w:rsid w:val="0079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3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3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FF6408-AFA7-4C55-83C8-8943C15FA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2025-08-02T15:31:00Z</dcterms:created>
  <dcterms:modified xsi:type="dcterms:W3CDTF">2025-08-02T15:31:00Z</dcterms:modified>
  <cp:category/>
</cp:coreProperties>
</file>