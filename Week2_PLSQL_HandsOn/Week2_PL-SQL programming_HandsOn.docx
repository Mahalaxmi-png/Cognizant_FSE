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6" w:rsidRDefault="00B85C06" w:rsidP="00B85C06"/>
    <w:p w:rsidR="00435F7E" w:rsidRPr="009A0DFE" w:rsidRDefault="00DA0EC2" w:rsidP="00435F7E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Week-2</w:t>
      </w:r>
    </w:p>
    <w:p w:rsidR="00435F7E" w:rsidRDefault="00435F7E" w:rsidP="00B85C06"/>
    <w:p w:rsidR="00B85C06" w:rsidRPr="009A0DFE" w:rsidRDefault="00DA0EC2" w:rsidP="00DA0EC2">
      <w:pPr>
        <w:jc w:val="center"/>
      </w:pPr>
      <w:r w:rsidRPr="00DA0EC2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  <w:t>PL/SQL programming</w:t>
      </w:r>
    </w:p>
    <w:p w:rsidR="00DA0EC2" w:rsidRDefault="00DA0EC2" w:rsidP="00DA0EC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1-</w:t>
      </w:r>
      <w:r>
        <w:rPr>
          <w:b/>
          <w:bCs/>
          <w:sz w:val="28"/>
          <w:szCs w:val="28"/>
        </w:rPr>
        <w:t xml:space="preserve"> Control Structures</w:t>
      </w:r>
    </w:p>
    <w:p w:rsidR="00B85C06" w:rsidRPr="003859F3" w:rsidRDefault="00B85C06" w:rsidP="00B85C06"/>
    <w:p w:rsidR="00DA0EC2" w:rsidRDefault="00DA0EC2" w:rsidP="00DA0EC2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:rsidR="00DA0EC2" w:rsidRDefault="00DA0EC2" w:rsidP="00DA0EC2">
      <w:pPr>
        <w:numPr>
          <w:ilvl w:val="1"/>
          <w:numId w:val="14"/>
        </w:numPr>
        <w:tabs>
          <w:tab w:val="left" w:pos="1440"/>
        </w:tabs>
        <w:spacing w:before="100" w:beforeAutospacing="1" w:after="0"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  <w:bookmarkStart w:id="0" w:name="_GoBack"/>
      <w:bookmarkEnd w:id="0"/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-- Create table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CREATE TABLE Customers (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CustomerID INT,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Name VARCHAR(100),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Age INT,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Balance NUMBER,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InterestRate NUMBER,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IsVIP VARCHAR(5)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);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-- Insert data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Customers VALUES (1, 'John', 65, 15000, 5.5, 'FALSE');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Customers VALUES (2, 'Alice', 45, 9000, 6.0, 'FALSE');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-- PL/SQL block to apply discount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lastRenderedPageBreak/>
        <w:t>DECLARE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CURSOR cust_cursor IS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SELECT CustomerID, InterestRate, Age FROM Customers;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FOR cust IN cust_cursor LOOP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IF cust.Age &gt; 60 THEN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    UPDATE Customers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    SET InterestRate = InterestRate - (InterestRate * 0.01)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    WHERE CustomerID = cust.CustomerID;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END IF;</w:t>
      </w:r>
    </w:p>
    <w:p w:rsidR="00DA0EC2" w:rsidRDefault="00DA0EC2" w:rsidP="00DA0EC2">
      <w:pPr>
        <w:tabs>
          <w:tab w:val="left" w:pos="1440"/>
          <w:tab w:val="center" w:pos="4680"/>
        </w:tabs>
        <w:spacing w:before="100" w:beforeAutospacing="1" w:after="0" w:line="256" w:lineRule="auto"/>
        <w:ind w:left="720"/>
      </w:pPr>
      <w:r>
        <w:t xml:space="preserve">    END LOOP;</w:t>
      </w:r>
      <w:r>
        <w:tab/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/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-- View final results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</w:pPr>
      <w:r>
        <w:t>SELECT * FROM Customers;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  <w:r w:rsidRPr="00DA0EC2">
        <w:rPr>
          <w:b/>
          <w:sz w:val="28"/>
        </w:rPr>
        <w:t xml:space="preserve">Output: 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  <w:r w:rsidRPr="00DA0EC2"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43180</wp:posOffset>
            </wp:positionV>
            <wp:extent cx="5486400" cy="3271345"/>
            <wp:effectExtent l="0" t="0" r="0" b="5715"/>
            <wp:wrapNone/>
            <wp:docPr id="3" name="Picture 3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</w:p>
    <w:p w:rsidR="00DA0EC2" w:rsidRPr="00DA0EC2" w:rsidRDefault="00DA0EC2" w:rsidP="00DA0EC2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:rsidR="00DA0EC2" w:rsidRDefault="00DA0EC2" w:rsidP="00DA0EC2">
      <w:pPr>
        <w:numPr>
          <w:ilvl w:val="1"/>
          <w:numId w:val="14"/>
        </w:numPr>
        <w:tabs>
          <w:tab w:val="left" w:pos="1440"/>
        </w:tabs>
        <w:spacing w:before="100" w:beforeAutospacing="1"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-- Create table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CREATE TABLE Customers (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CustomerID INT,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Name VARCHAR(100),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Age INT,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Balance NUMBER,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InterestRate NUMBER,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IsVIP VARCHAR(5)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);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-- Insert data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INSERT INTO Customers VALUES (1, 'John', 65, 15000, 5.5, 'FALSE');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INSERT INTO Customers VALUES (2, 'Alice', 45, 9000, 6.0, 'FALSE');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-- PL/SQL block to apply discount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DECLARE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CURSOR cust_cursor IS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    SELECT CustomerID, Balance FROM Customers;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BEGIN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FOR cust IN cust_cursor LOOP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    IF cust.Balance &gt; 10000 THEN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        UPDATE Customers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        SET IsVIP = 'TRUE'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        WHERE CustomerID = cust.CustomerID;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    END IF;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 xml:space="preserve">    END LOOP;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END;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/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-- View final results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>
        <w:t>SELECT * FROM Customers;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  <w:rPr>
          <w:b/>
          <w:sz w:val="28"/>
        </w:rPr>
      </w:pPr>
      <w:r w:rsidRPr="00DA0EC2">
        <w:rPr>
          <w:b/>
          <w:sz w:val="28"/>
        </w:rPr>
        <w:t>Output</w:t>
      </w:r>
      <w:r>
        <w:rPr>
          <w:b/>
          <w:sz w:val="28"/>
        </w:rPr>
        <w:t>:</w:t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  <w:r w:rsidRPr="00DA0EC2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178031</wp:posOffset>
            </wp:positionV>
            <wp:extent cx="5486400" cy="3119718"/>
            <wp:effectExtent l="0" t="0" r="0" b="5080"/>
            <wp:wrapNone/>
            <wp:docPr id="4" name="Picture 4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tabs>
          <w:tab w:val="left" w:pos="1440"/>
        </w:tabs>
        <w:spacing w:before="100" w:beforeAutospacing="1" w:after="0" w:line="256" w:lineRule="auto"/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  <w:rPr>
          <w:b/>
          <w:bCs/>
          <w:sz w:val="24"/>
          <w:szCs w:val="24"/>
        </w:rPr>
      </w:pPr>
    </w:p>
    <w:p w:rsidR="00DA0EC2" w:rsidRDefault="00DA0EC2" w:rsidP="00DA0EC2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DA0EC2" w:rsidRDefault="00DA0EC2" w:rsidP="00DA0EC2"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DA0EC2" w:rsidRDefault="00DA0EC2" w:rsidP="00DA0EC2"/>
    <w:p w:rsidR="00DA0EC2" w:rsidRDefault="00DA0EC2" w:rsidP="00DA0EC2">
      <w:r>
        <w:t>-- Create Loans table</w:t>
      </w:r>
    </w:p>
    <w:p w:rsidR="00DA0EC2" w:rsidRDefault="00DA0EC2" w:rsidP="00DA0EC2">
      <w:r>
        <w:t>CREATE TABLE Loans (</w:t>
      </w:r>
    </w:p>
    <w:p w:rsidR="00DA0EC2" w:rsidRDefault="00DA0EC2" w:rsidP="00DA0EC2">
      <w:r>
        <w:t xml:space="preserve">    LoanID INT,</w:t>
      </w:r>
    </w:p>
    <w:p w:rsidR="00DA0EC2" w:rsidRDefault="00DA0EC2" w:rsidP="00DA0EC2">
      <w:r>
        <w:t xml:space="preserve">    CustomerID INT,</w:t>
      </w:r>
    </w:p>
    <w:p w:rsidR="00DA0EC2" w:rsidRDefault="00DA0EC2" w:rsidP="00DA0EC2">
      <w:r>
        <w:t xml:space="preserve">    DueDate DATE</w:t>
      </w:r>
    </w:p>
    <w:p w:rsidR="00DA0EC2" w:rsidRDefault="00DA0EC2" w:rsidP="00DA0EC2">
      <w:r>
        <w:t>);</w:t>
      </w:r>
    </w:p>
    <w:p w:rsidR="00DA0EC2" w:rsidRDefault="00DA0EC2" w:rsidP="00DA0EC2">
      <w:r>
        <w:t>-- Insert sample loan data</w:t>
      </w:r>
    </w:p>
    <w:p w:rsidR="00DA0EC2" w:rsidRDefault="00DA0EC2" w:rsidP="00DA0EC2">
      <w:r>
        <w:t>INSERT INTO Loans VALUES (101, 1, SYSDATE + 10);</w:t>
      </w:r>
    </w:p>
    <w:p w:rsidR="00DA0EC2" w:rsidRDefault="00DA0EC2" w:rsidP="00DA0EC2">
      <w:r>
        <w:t>INSERT INTO Loans VALUES (102, 2, SYSDATE + 45);</w:t>
      </w:r>
    </w:p>
    <w:p w:rsidR="00DA0EC2" w:rsidRDefault="00DA0EC2" w:rsidP="00DA0EC2"/>
    <w:p w:rsidR="00DA0EC2" w:rsidRDefault="00DA0EC2" w:rsidP="00DA0EC2">
      <w:r>
        <w:t>-- PL/SQL block to send reminders for loans due in next 30 days</w:t>
      </w:r>
    </w:p>
    <w:p w:rsidR="00DA0EC2" w:rsidRDefault="00DA0EC2" w:rsidP="00DA0EC2">
      <w:r>
        <w:t>DECLARE</w:t>
      </w:r>
    </w:p>
    <w:p w:rsidR="00DA0EC2" w:rsidRDefault="00DA0EC2" w:rsidP="00DA0EC2">
      <w:r>
        <w:t xml:space="preserve">    CURSOR loan_cursor IS</w:t>
      </w:r>
    </w:p>
    <w:p w:rsidR="00DA0EC2" w:rsidRDefault="00DA0EC2" w:rsidP="00DA0EC2">
      <w:r>
        <w:t xml:space="preserve">        SELECT CustomerID, DueDate FROM Loans</w:t>
      </w:r>
    </w:p>
    <w:p w:rsidR="00DA0EC2" w:rsidRDefault="00DA0EC2" w:rsidP="00DA0EC2">
      <w:r>
        <w:t xml:space="preserve">        WHERE DueDate &lt;= SYSDATE + 30;</w:t>
      </w:r>
    </w:p>
    <w:p w:rsidR="00DA0EC2" w:rsidRDefault="00DA0EC2" w:rsidP="00DA0EC2">
      <w:r>
        <w:t>BEGIN</w:t>
      </w:r>
    </w:p>
    <w:p w:rsidR="00DA0EC2" w:rsidRDefault="00DA0EC2" w:rsidP="00DA0EC2">
      <w:r>
        <w:t xml:space="preserve">    FOR loan IN loan_cursor LOOP</w:t>
      </w:r>
    </w:p>
    <w:p w:rsidR="00DA0EC2" w:rsidRDefault="00DA0EC2" w:rsidP="00DA0EC2">
      <w:r>
        <w:t xml:space="preserve">        DBMS_OUTPUT.PUT_LINE('Reminder: Loan for customer ' || loan.CustomerID || ' is due on ' || loan.DueDate);</w:t>
      </w:r>
    </w:p>
    <w:p w:rsidR="00DA0EC2" w:rsidRDefault="00DA0EC2" w:rsidP="00DA0EC2">
      <w:r>
        <w:t xml:space="preserve">    END LOOP;</w:t>
      </w:r>
    </w:p>
    <w:p w:rsidR="00DA0EC2" w:rsidRDefault="00DA0EC2" w:rsidP="00DA0EC2">
      <w:r>
        <w:t>END;</w:t>
      </w:r>
    </w:p>
    <w:p w:rsidR="00DA0EC2" w:rsidRDefault="00DA0EC2" w:rsidP="00DA0EC2">
      <w:r>
        <w:t>/</w:t>
      </w:r>
    </w:p>
    <w:p w:rsidR="00B85C06" w:rsidRDefault="00B85C06" w:rsidP="00B85C06"/>
    <w:p w:rsidR="00DA0EC2" w:rsidRDefault="00DA0EC2" w:rsidP="00B85C06"/>
    <w:p w:rsidR="00DA0EC2" w:rsidRDefault="00DA0EC2" w:rsidP="00B85C06">
      <w:pPr>
        <w:rPr>
          <w:b/>
          <w:sz w:val="28"/>
        </w:rPr>
      </w:pPr>
      <w:r w:rsidRPr="00DA0EC2">
        <w:rPr>
          <w:b/>
          <w:sz w:val="28"/>
        </w:rPr>
        <w:t>Output</w:t>
      </w:r>
      <w:r>
        <w:rPr>
          <w:b/>
          <w:sz w:val="28"/>
        </w:rPr>
        <w:t>:</w:t>
      </w:r>
    </w:p>
    <w:p w:rsidR="00DA0EC2" w:rsidRDefault="00DA0EC2" w:rsidP="00B85C06">
      <w:r w:rsidRPr="00DA0EC2">
        <w:rPr>
          <w:noProof/>
          <w:lang w:val="en-IN" w:eastAsia="en-IN"/>
        </w:rPr>
        <w:drawing>
          <wp:inline distT="0" distB="0" distL="0" distR="0">
            <wp:extent cx="5486400" cy="2508069"/>
            <wp:effectExtent l="0" t="0" r="0" b="6985"/>
            <wp:docPr id="5" name="Picture 5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C2" w:rsidRDefault="00DA0EC2" w:rsidP="00B85C06"/>
    <w:p w:rsidR="00685AD9" w:rsidRDefault="00685AD9" w:rsidP="00685A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3-</w:t>
      </w:r>
      <w:r>
        <w:rPr>
          <w:b/>
          <w:bCs/>
          <w:sz w:val="28"/>
          <w:szCs w:val="28"/>
        </w:rPr>
        <w:t xml:space="preserve"> Stored Procedures</w:t>
      </w:r>
    </w:p>
    <w:p w:rsidR="00685AD9" w:rsidRDefault="00685AD9" w:rsidP="00685A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85AD9" w:rsidRDefault="00685AD9" w:rsidP="00685AD9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685AD9" w:rsidRDefault="00685AD9" w:rsidP="00685AD9">
      <w:pPr>
        <w:numPr>
          <w:ilvl w:val="1"/>
          <w:numId w:val="15"/>
        </w:numPr>
        <w:tabs>
          <w:tab w:val="left" w:pos="1440"/>
        </w:tabs>
        <w:spacing w:before="100" w:beforeAutospacing="1"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144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-- Step 1: Create table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CREATE TABLE SavingsAccounts (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AccountID INT,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CustomerName VARCHAR(100),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Balance NUMBER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);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-- Step 2: Insert sample data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SavingsAccounts VALUES (101, 'John', 10000);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SavingsAccoun</w:t>
      </w:r>
      <w:r>
        <w:t>ts VALUES (102, 'Alice', 5000);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-- Step 3: Create procedure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CREATE OR REPLACE PROCEDURE ProcessMonthlyInterest IS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UPDATE SavingsAccounts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SET Balance = Balance + (Balance * 0.01);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685AD9" w:rsidRDefault="00685AD9" w:rsidP="00685AD9">
      <w:pPr>
        <w:tabs>
          <w:tab w:val="left" w:pos="5360"/>
        </w:tabs>
        <w:spacing w:before="100" w:beforeAutospacing="1" w:after="0" w:line="256" w:lineRule="auto"/>
        <w:ind w:left="720"/>
      </w:pPr>
      <w:r>
        <w:t>/</w:t>
      </w:r>
      <w:r>
        <w:tab/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-- Step 4: Execute procedure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ProcessMonthlyInterest;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/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-- Step 5: Check updated balances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  <w:r>
        <w:t>SELECT * FROM SavingsAccounts;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rPr>
          <w:b/>
          <w:sz w:val="28"/>
        </w:rPr>
      </w:pPr>
      <w:r w:rsidRPr="00685AD9"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243205</wp:posOffset>
            </wp:positionV>
            <wp:extent cx="5486400" cy="3103886"/>
            <wp:effectExtent l="0" t="0" r="0" b="1270"/>
            <wp:wrapNone/>
            <wp:docPr id="6" name="Picture 6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0EC2">
        <w:rPr>
          <w:b/>
          <w:sz w:val="28"/>
        </w:rPr>
        <w:t>Output</w:t>
      </w:r>
      <w:r>
        <w:rPr>
          <w:b/>
          <w:sz w:val="28"/>
        </w:rPr>
        <w:t>:</w:t>
      </w: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685AD9">
      <w:pPr>
        <w:spacing w:after="0"/>
        <w:ind w:left="1440"/>
      </w:pPr>
      <w:r>
        <w:t xml:space="preserve"> </w:t>
      </w:r>
    </w:p>
    <w:p w:rsidR="00685AD9" w:rsidRDefault="00685AD9" w:rsidP="00685AD9">
      <w:pPr>
        <w:spacing w:after="0"/>
        <w:ind w:left="720"/>
        <w:rPr>
          <w:b/>
          <w:bCs/>
          <w:sz w:val="24"/>
          <w:szCs w:val="24"/>
        </w:rPr>
      </w:pPr>
    </w:p>
    <w:p w:rsidR="00685AD9" w:rsidRDefault="00685AD9" w:rsidP="00685AD9">
      <w:pPr>
        <w:spacing w:after="0"/>
        <w:ind w:left="720"/>
        <w:rPr>
          <w:b/>
          <w:bCs/>
          <w:sz w:val="24"/>
          <w:szCs w:val="24"/>
        </w:rPr>
      </w:pPr>
    </w:p>
    <w:p w:rsidR="00685AD9" w:rsidRDefault="00685AD9" w:rsidP="00685AD9">
      <w:pPr>
        <w:spacing w:after="0"/>
        <w:ind w:left="720"/>
        <w:rPr>
          <w:b/>
          <w:bCs/>
          <w:sz w:val="24"/>
          <w:szCs w:val="24"/>
        </w:rPr>
      </w:pPr>
    </w:p>
    <w:p w:rsidR="00685AD9" w:rsidRDefault="00685AD9" w:rsidP="00685AD9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685AD9" w:rsidRDefault="00685AD9" w:rsidP="00685AD9">
      <w:pPr>
        <w:numPr>
          <w:ilvl w:val="1"/>
          <w:numId w:val="15"/>
        </w:numPr>
        <w:tabs>
          <w:tab w:val="left" w:pos="1440"/>
        </w:tabs>
        <w:spacing w:before="100" w:beforeAutospacing="1"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1: Create table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CREATE TABLE Employees (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EmployeeID INT,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Name VARCHAR(100),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Salary NUMBER,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DepartmentID INT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);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2: Insert sample data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Employees VALUES (1, 'John', 50000, 101);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Employees VALUES (2, 'Alice', 60000, 102);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Employees VALUES (3, 'Bob', 55000, 101);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3: Create procedure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CREATE OR REPLACE PROCEDURE UpdateEmployeeBonus(dept_id NUMBER, bonus_pct NUMBER) IS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UPDATE Employees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SET Salary = Salary + (Salary * bonus_pct / 100)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WHERE DepartmentID = dept_id;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/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4: Execute procedure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UpdateEmployeeBonus(101, 10);  -- 10% bonus for dept 101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/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5: Check updated salaries</w:t>
      </w:r>
    </w:p>
    <w:p w:rsidR="00685AD9" w:rsidRDefault="00685AD9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SELECT * FROM Employees;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  <w:rPr>
          <w:b/>
          <w:sz w:val="28"/>
        </w:rPr>
      </w:pPr>
      <w:r w:rsidRPr="00DA0EC2">
        <w:rPr>
          <w:b/>
          <w:sz w:val="28"/>
        </w:rPr>
        <w:t>Output</w:t>
      </w:r>
      <w:r>
        <w:rPr>
          <w:b/>
          <w:sz w:val="28"/>
        </w:rPr>
        <w:t>: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685AD9" w:rsidRDefault="00F07851" w:rsidP="00685AD9">
      <w:pPr>
        <w:spacing w:after="0"/>
        <w:ind w:left="1440"/>
      </w:pPr>
      <w:r w:rsidRPr="00F0785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65405</wp:posOffset>
            </wp:positionV>
            <wp:extent cx="5486400" cy="3166248"/>
            <wp:effectExtent l="0" t="0" r="0" b="0"/>
            <wp:wrapNone/>
            <wp:docPr id="7" name="Picture 7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5AD9">
        <w:t xml:space="preserve"> </w:t>
      </w: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F07851" w:rsidP="00685AD9">
      <w:pPr>
        <w:spacing w:after="0"/>
        <w:ind w:left="720"/>
        <w:rPr>
          <w:b/>
          <w:bCs/>
          <w:sz w:val="24"/>
          <w:szCs w:val="24"/>
        </w:rPr>
      </w:pPr>
    </w:p>
    <w:p w:rsidR="00685AD9" w:rsidRDefault="00685AD9" w:rsidP="00685AD9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685AD9" w:rsidRDefault="00685AD9" w:rsidP="00685AD9">
      <w:pPr>
        <w:numPr>
          <w:ilvl w:val="1"/>
          <w:numId w:val="15"/>
        </w:numPr>
        <w:tabs>
          <w:tab w:val="left" w:pos="1440"/>
        </w:tabs>
        <w:spacing w:before="100" w:beforeAutospacing="1"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1: Create table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CREATE TABLE Accounts (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AccountID INT,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AccountHolder VARCHAR(100),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Balance NUMBER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);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2: Insert sample data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Accounts VALUES (201, 'John', 8000);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INSERT INTO Accoun</w:t>
      </w:r>
      <w:r>
        <w:t>ts VALUES (202, 'Alice', 3000);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3: Create procedure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CREATE OR REPLACE PROCEDURE TransferFunds(from_acct NUMBER, to_acct NUMBER, amount NUMBER) IS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from_balance NUMBER;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SELECT Balance INTO from_balance FROM Accounts WHERE AccountID = from_acct;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IF from_balance &gt;= amount THEN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UPDATE Accounts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SET Balance = Balance - amount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</w:t>
      </w:r>
      <w:r>
        <w:t xml:space="preserve">   WHERE AccountID = from_acct;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UPDATE Accounts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SET Balance = Balance + amount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WHERE AccountID = to_acct;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ELSE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    RAISE_APPLICATION_ERROR(-20001, 'Insufficient balance in source account.');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END IF;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/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4: Execute procedure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BEGIN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 xml:space="preserve">    TransferFunds(201, 202, 2000);  -- Transfer 2000 from John to Alice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END;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/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-- Step 5: Check balances after transfer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  <w:r>
        <w:t>SELECT * FROM Accounts;</w:t>
      </w:r>
    </w:p>
    <w:p w:rsidR="00F07851" w:rsidRDefault="00F07851" w:rsidP="00F07851">
      <w:pPr>
        <w:tabs>
          <w:tab w:val="left" w:pos="1440"/>
        </w:tabs>
        <w:spacing w:before="100" w:beforeAutospacing="1" w:after="0" w:line="256" w:lineRule="auto"/>
        <w:ind w:left="720"/>
      </w:pPr>
    </w:p>
    <w:p w:rsidR="00F07851" w:rsidRDefault="00F07851" w:rsidP="00B85C06">
      <w:pPr>
        <w:rPr>
          <w:b/>
          <w:sz w:val="28"/>
        </w:rPr>
      </w:pPr>
      <w:r w:rsidRPr="00F07851"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367030</wp:posOffset>
            </wp:positionV>
            <wp:extent cx="5486400" cy="3143885"/>
            <wp:effectExtent l="0" t="0" r="0" b="0"/>
            <wp:wrapNone/>
            <wp:docPr id="8" name="Picture 8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0EC2">
        <w:rPr>
          <w:b/>
          <w:sz w:val="28"/>
        </w:rPr>
        <w:t>Output</w:t>
      </w:r>
      <w:r>
        <w:rPr>
          <w:b/>
          <w:sz w:val="28"/>
        </w:rPr>
        <w:t>:</w:t>
      </w:r>
    </w:p>
    <w:p w:rsidR="00F07851" w:rsidRDefault="00F07851" w:rsidP="00B85C06">
      <w:pPr>
        <w:rPr>
          <w:b/>
          <w:sz w:val="28"/>
        </w:rPr>
      </w:pPr>
    </w:p>
    <w:p w:rsidR="00F07851" w:rsidRDefault="00F07851" w:rsidP="00B85C06"/>
    <w:p w:rsidR="00F07851" w:rsidRDefault="00F07851" w:rsidP="00B85C06"/>
    <w:p w:rsidR="00F07851" w:rsidRDefault="00F07851" w:rsidP="00B85C06"/>
    <w:p w:rsidR="00F07851" w:rsidRDefault="00F07851" w:rsidP="00B85C06"/>
    <w:p w:rsidR="00F07851" w:rsidRDefault="00F07851" w:rsidP="00B85C06"/>
    <w:p w:rsidR="00F07851" w:rsidRDefault="00F07851" w:rsidP="00B85C06"/>
    <w:p w:rsidR="00F07851" w:rsidRDefault="00F07851" w:rsidP="00B85C06"/>
    <w:p w:rsidR="00ED763F" w:rsidRPr="00B85C06" w:rsidRDefault="00ED763F" w:rsidP="00B85C06"/>
    <w:sectPr w:rsidR="00ED763F" w:rsidRPr="00B85C06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C5256"/>
    <w:multiLevelType w:val="multilevel"/>
    <w:tmpl w:val="CD78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0416FA9"/>
    <w:multiLevelType w:val="multilevel"/>
    <w:tmpl w:val="0B0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1"/>
  </w:num>
  <w:num w:numId="1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F7E"/>
    <w:rsid w:val="00685AD9"/>
    <w:rsid w:val="007646DF"/>
    <w:rsid w:val="0091282C"/>
    <w:rsid w:val="00AA1D8D"/>
    <w:rsid w:val="00B47730"/>
    <w:rsid w:val="00B8591B"/>
    <w:rsid w:val="00B85C06"/>
    <w:rsid w:val="00CB0664"/>
    <w:rsid w:val="00D762C8"/>
    <w:rsid w:val="00DA0EC2"/>
    <w:rsid w:val="00E73A5A"/>
    <w:rsid w:val="00ED42A8"/>
    <w:rsid w:val="00ED763F"/>
    <w:rsid w:val="00F07851"/>
    <w:rsid w:val="00F41998"/>
    <w:rsid w:val="00FA06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8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5C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C06"/>
  </w:style>
  <w:style w:type="character" w:customStyle="1" w:styleId="hljs-title">
    <w:name w:val="hljs-title"/>
    <w:basedOn w:val="DefaultParagraphFont"/>
    <w:rsid w:val="00B85C06"/>
  </w:style>
  <w:style w:type="character" w:customStyle="1" w:styleId="hljs-params">
    <w:name w:val="hljs-params"/>
    <w:basedOn w:val="DefaultParagraphFont"/>
    <w:rsid w:val="00B85C06"/>
  </w:style>
  <w:style w:type="character" w:customStyle="1" w:styleId="hljs-string">
    <w:name w:val="hljs-string"/>
    <w:basedOn w:val="DefaultParagraphFont"/>
    <w:rsid w:val="00B85C06"/>
  </w:style>
  <w:style w:type="character" w:customStyle="1" w:styleId="hljs-literal">
    <w:name w:val="hljs-literal"/>
    <w:basedOn w:val="DefaultParagraphFont"/>
    <w:rsid w:val="00B85C06"/>
  </w:style>
  <w:style w:type="character" w:customStyle="1" w:styleId="hljs-type">
    <w:name w:val="hljs-type"/>
    <w:basedOn w:val="DefaultParagraphFont"/>
    <w:rsid w:val="00B85C06"/>
  </w:style>
  <w:style w:type="character" w:customStyle="1" w:styleId="hljs-variable">
    <w:name w:val="hljs-variable"/>
    <w:basedOn w:val="DefaultParagraphFont"/>
    <w:rsid w:val="00B85C06"/>
  </w:style>
  <w:style w:type="character" w:customStyle="1" w:styleId="hljs-operator">
    <w:name w:val="hljs-operator"/>
    <w:basedOn w:val="DefaultParagraphFont"/>
    <w:rsid w:val="00B85C06"/>
  </w:style>
  <w:style w:type="character" w:customStyle="1" w:styleId="hljs-builtin">
    <w:name w:val="hljs-built_in"/>
    <w:basedOn w:val="DefaultParagraphFont"/>
    <w:rsid w:val="00B85C06"/>
  </w:style>
  <w:style w:type="character" w:customStyle="1" w:styleId="hljs-number">
    <w:name w:val="hljs-number"/>
    <w:basedOn w:val="DefaultParagraphFont"/>
    <w:rsid w:val="00B85C06"/>
  </w:style>
  <w:style w:type="paragraph" w:styleId="NormalWeb">
    <w:name w:val="Normal (Web)"/>
    <w:basedOn w:val="Normal"/>
    <w:uiPriority w:val="99"/>
    <w:semiHidden/>
    <w:unhideWhenUsed/>
    <w:rsid w:val="00B8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CB40C-DE07-461A-91DF-CEA47B09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2025-06-29T06:50:00Z</dcterms:created>
  <dcterms:modified xsi:type="dcterms:W3CDTF">2025-06-29T06:50:00Z</dcterms:modified>
  <cp:category/>
</cp:coreProperties>
</file>