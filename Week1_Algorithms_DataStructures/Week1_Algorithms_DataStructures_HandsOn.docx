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6" w:rsidRDefault="00B85C06" w:rsidP="00B85C06"/>
    <w:p w:rsidR="00435F7E" w:rsidRPr="009A0DFE" w:rsidRDefault="00435F7E" w:rsidP="00435F7E">
      <w:pPr>
        <w:pStyle w:val="Heading1"/>
        <w:spacing w:line="240" w:lineRule="auto"/>
        <w:jc w:val="center"/>
        <w:rPr>
          <w:color w:val="000000" w:themeColor="text1"/>
          <w:sz w:val="36"/>
        </w:rPr>
      </w:pPr>
      <w:r w:rsidRPr="009A0DFE">
        <w:rPr>
          <w:color w:val="000000" w:themeColor="text1"/>
          <w:sz w:val="36"/>
        </w:rPr>
        <w:t>Week-1</w:t>
      </w:r>
    </w:p>
    <w:p w:rsidR="00435F7E" w:rsidRDefault="00435F7E" w:rsidP="00B85C06"/>
    <w:p w:rsidR="00B85C06" w:rsidRDefault="00B85C06" w:rsidP="00B85C06">
      <w:pPr>
        <w:pStyle w:val="Heading2"/>
        <w:jc w:val="center"/>
        <w:rPr>
          <w:color w:val="000000" w:themeColor="text1"/>
          <w:sz w:val="32"/>
        </w:rPr>
      </w:pPr>
      <w:r w:rsidRPr="009A0DFE">
        <w:rPr>
          <w:color w:val="000000" w:themeColor="text1"/>
          <w:sz w:val="32"/>
        </w:rPr>
        <w:t>Data structures and Algorithms</w:t>
      </w:r>
    </w:p>
    <w:p w:rsidR="00B85C06" w:rsidRPr="009A0DFE" w:rsidRDefault="00B85C06" w:rsidP="00B85C06"/>
    <w:p w:rsidR="00B85C06" w:rsidRPr="009A0DFE" w:rsidRDefault="00B85C06" w:rsidP="00B85C06">
      <w:pPr>
        <w:pStyle w:val="Heading2"/>
        <w:rPr>
          <w:color w:val="000000" w:themeColor="text1"/>
        </w:rPr>
      </w:pPr>
      <w:r w:rsidRPr="009A0DFE">
        <w:rPr>
          <w:color w:val="000000" w:themeColor="text1"/>
        </w:rPr>
        <w:t>Exercise 2- E-commerce Platform Search Function</w:t>
      </w:r>
    </w:p>
    <w:p w:rsidR="00B85C06" w:rsidRPr="003859F3" w:rsidRDefault="00B85C06" w:rsidP="00B85C06"/>
    <w:p w:rsidR="00B85C06" w:rsidRDefault="00B85C06" w:rsidP="00B85C06">
      <w:r w:rsidRPr="003859F3">
        <w:rPr>
          <w:u w:val="single"/>
        </w:rPr>
        <w:t>Problem Statement</w:t>
      </w:r>
      <w:r>
        <w:t>: You are working on the search functionality of an e-commerce platform. The search needs to be optimized for fast performance.</w:t>
      </w:r>
    </w:p>
    <w:p w:rsidR="00B85C06" w:rsidRDefault="00B85C06" w:rsidP="00B85C06"/>
    <w:p w:rsidR="00B85C06" w:rsidRDefault="00B85C06" w:rsidP="00B85C06">
      <w:r w:rsidRPr="003859F3">
        <w:rPr>
          <w:u w:val="single"/>
        </w:rPr>
        <w:t>Code</w:t>
      </w:r>
      <w:r w:rsidRPr="009A0DFE">
        <w:t>:</w:t>
      </w:r>
    </w:p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Product.java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productId;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String productName;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String category;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productId, String productName, String category)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.productId = productId;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.productName = productName;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.category = category;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toString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productId + </w:t>
      </w:r>
      <w:r>
        <w:rPr>
          <w:rStyle w:val="hljs-string"/>
          <w:rFonts w:eastAsiaTheme="majorEastAsia"/>
        </w:rPr>
        <w:t>" - "</w:t>
      </w:r>
      <w:r>
        <w:rPr>
          <w:rStyle w:val="HTMLCode"/>
        </w:rPr>
        <w:t xml:space="preserve"> + productName + </w:t>
      </w:r>
      <w:r>
        <w:rPr>
          <w:rStyle w:val="hljs-string"/>
          <w:rFonts w:eastAsiaTheme="majorEastAsia"/>
        </w:rPr>
        <w:t>" ("</w:t>
      </w:r>
      <w:r>
        <w:rPr>
          <w:rStyle w:val="HTMLCode"/>
        </w:rPr>
        <w:t xml:space="preserve"> + category + </w:t>
      </w:r>
      <w:r>
        <w:rPr>
          <w:rStyle w:val="hljs-string"/>
          <w:rFonts w:eastAsiaTheme="majorEastAsia"/>
        </w:rPr>
        <w:t>")"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SearchDemo.java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java.util.Arrays;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java.util.Comparator;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SearchDemo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Product </w:t>
      </w:r>
      <w:r>
        <w:rPr>
          <w:rStyle w:val="hljs-title"/>
          <w:rFonts w:eastAsiaTheme="majorEastAsia"/>
        </w:rPr>
        <w:t>linearSearch</w:t>
      </w:r>
      <w:r>
        <w:rPr>
          <w:rStyle w:val="hljs-params"/>
          <w:rFonts w:eastAsiaTheme="majorEastAsia"/>
        </w:rPr>
        <w:t xml:space="preserve">(Product[] products,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id)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(Product p : products)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(p.productId == id) </w:t>
      </w:r>
      <w:r>
        <w:rPr>
          <w:rStyle w:val="hljs-keyword"/>
        </w:rPr>
        <w:t>return</w:t>
      </w:r>
      <w:r>
        <w:rPr>
          <w:rStyle w:val="HTMLCode"/>
        </w:rPr>
        <w:t xml:space="preserve"> p;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Product </w:t>
      </w:r>
      <w:r>
        <w:rPr>
          <w:rStyle w:val="hljs-title"/>
          <w:rFonts w:eastAsiaTheme="majorEastAsia"/>
        </w:rPr>
        <w:t>binarySearch</w:t>
      </w:r>
      <w:r>
        <w:rPr>
          <w:rStyle w:val="hljs-params"/>
          <w:rFonts w:eastAsiaTheme="majorEastAsia"/>
        </w:rPr>
        <w:t xml:space="preserve">(Product[] products,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id)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left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right = products.length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(left &lt;= right)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mid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(left + right)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(products[mid].productId == id)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products[mid];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(products[mid].productId &lt; id)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left = mid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else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right = mid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Product[] items =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105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"Bag"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"Accessories"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"Laptop"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"Electronics"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"Phone"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"Electronics"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Product</w:t>
      </w:r>
      <w:r>
        <w:rPr>
          <w:rStyle w:val="HTMLCode"/>
        </w:rPr>
        <w:t>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"Shoes"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"Fashion"</w:t>
      </w:r>
      <w:r>
        <w:rPr>
          <w:rStyle w:val="HTMLCode"/>
        </w:rPr>
        <w:t>),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"Linear search result:"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Product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result1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linearSearch(items, </w:t>
      </w:r>
      <w:r>
        <w:rPr>
          <w:rStyle w:val="hljs-number"/>
        </w:rPr>
        <w:t>104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System.out.println(result1 != </w:t>
      </w:r>
      <w:r>
        <w:rPr>
          <w:rStyle w:val="hljs-literal"/>
        </w:rPr>
        <w:t>null</w:t>
      </w:r>
      <w:r>
        <w:rPr>
          <w:rStyle w:val="HTMLCode"/>
        </w:rPr>
        <w:t xml:space="preserve"> ? result1 : </w:t>
      </w:r>
      <w:r>
        <w:rPr>
          <w:rStyle w:val="hljs-string"/>
          <w:rFonts w:eastAsiaTheme="majorEastAsia"/>
        </w:rPr>
        <w:t>"Not found"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Arrays.sort(items, Comparator.comparingInt(p -&gt; p.productId));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"\nBinary search result:"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Product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result2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binarySearch(items, </w:t>
      </w:r>
      <w:r>
        <w:rPr>
          <w:rStyle w:val="hljs-number"/>
        </w:rPr>
        <w:t>104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System.out.println(result2 != </w:t>
      </w:r>
      <w:r>
        <w:rPr>
          <w:rStyle w:val="hljs-literal"/>
        </w:rPr>
        <w:t>null</w:t>
      </w:r>
      <w:r>
        <w:rPr>
          <w:rStyle w:val="HTMLCode"/>
        </w:rPr>
        <w:t xml:space="preserve"> ? result2 : </w:t>
      </w:r>
      <w:r>
        <w:rPr>
          <w:rStyle w:val="hljs-string"/>
          <w:rFonts w:eastAsiaTheme="majorEastAsia"/>
        </w:rPr>
        <w:t>"Not found"</w:t>
      </w:r>
      <w:r>
        <w:rPr>
          <w:rStyle w:val="HTMLCode"/>
        </w:rPr>
        <w:t>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</w:pPr>
      <w:r>
        <w:rPr>
          <w:rStyle w:val="HTMLCode"/>
        </w:rPr>
        <w:t>}</w:t>
      </w:r>
    </w:p>
    <w:p w:rsidR="00B85C06" w:rsidRDefault="00B85C06" w:rsidP="00B85C06">
      <w:pPr>
        <w:rPr>
          <w:u w:val="single"/>
        </w:rPr>
      </w:pPr>
    </w:p>
    <w:p w:rsidR="00B85C06" w:rsidRPr="003859F3" w:rsidRDefault="00B85C06" w:rsidP="00B85C06">
      <w:pPr>
        <w:rPr>
          <w:u w:val="single"/>
        </w:rPr>
      </w:pPr>
      <w:r w:rsidRPr="009A0DFE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9A1D281" wp14:editId="00157C3A">
            <wp:simplePos x="0" y="0"/>
            <wp:positionH relativeFrom="column">
              <wp:posOffset>-29210</wp:posOffset>
            </wp:positionH>
            <wp:positionV relativeFrom="paragraph">
              <wp:posOffset>261620</wp:posOffset>
            </wp:positionV>
            <wp:extent cx="5819775" cy="4049395"/>
            <wp:effectExtent l="0" t="0" r="9525" b="8255"/>
            <wp:wrapNone/>
            <wp:docPr id="1" name="Picture 1" descr="D:\p1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1\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 Screenshot:</w:t>
      </w: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</w:p>
    <w:p w:rsidR="00B85C06" w:rsidRDefault="00B85C06" w:rsidP="00B85C06">
      <w:pPr>
        <w:spacing w:line="240" w:lineRule="auto"/>
      </w:pPr>
      <w:bookmarkStart w:id="0" w:name="_GoBack"/>
      <w:bookmarkEnd w:id="0"/>
    </w:p>
    <w:p w:rsidR="00B85C06" w:rsidRDefault="00B85C06" w:rsidP="00B85C06">
      <w:pPr>
        <w:spacing w:line="240" w:lineRule="auto"/>
      </w:pPr>
      <w:r>
        <w:t xml:space="preserve">Output is: </w:t>
      </w:r>
    </w:p>
    <w:p w:rsidR="00B85C06" w:rsidRDefault="00B85C06" w:rsidP="00B85C06">
      <w:r>
        <w:t xml:space="preserve">Linear search result: </w:t>
      </w:r>
    </w:p>
    <w:p w:rsidR="00B85C06" w:rsidRDefault="00B85C06" w:rsidP="00B85C06">
      <w:r>
        <w:t xml:space="preserve">104 - Phone (Electronics) </w:t>
      </w:r>
    </w:p>
    <w:p w:rsidR="00B85C06" w:rsidRDefault="00B85C06" w:rsidP="00B85C06">
      <w:r>
        <w:t xml:space="preserve">Binary search result: </w:t>
      </w:r>
    </w:p>
    <w:p w:rsidR="00B85C06" w:rsidRDefault="00B85C06" w:rsidP="00B85C06">
      <w:r>
        <w:t>104 - Phone (Electronics)</w:t>
      </w:r>
    </w:p>
    <w:p w:rsidR="00B85C06" w:rsidRDefault="00B85C06" w:rsidP="00B85C06"/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Analysis:</w:t>
      </w:r>
    </w:p>
    <w:p w:rsidR="00B85C06" w:rsidRDefault="00B85C06" w:rsidP="00B85C06">
      <w:pPr>
        <w:pStyle w:val="NormalWeb"/>
        <w:numPr>
          <w:ilvl w:val="0"/>
          <w:numId w:val="11"/>
        </w:numPr>
      </w:pPr>
      <w:r>
        <w:rPr>
          <w:rStyle w:val="Strong"/>
        </w:rPr>
        <w:t>Linear Search</w:t>
      </w:r>
      <w:r>
        <w:t>-</w:t>
      </w:r>
    </w:p>
    <w:p w:rsidR="00B85C06" w:rsidRDefault="00B85C06" w:rsidP="00B85C06">
      <w:pPr>
        <w:pStyle w:val="NormalWeb"/>
        <w:numPr>
          <w:ilvl w:val="1"/>
          <w:numId w:val="12"/>
        </w:numPr>
      </w:pPr>
      <w:r>
        <w:t>Best: O(1) (first element)</w:t>
      </w:r>
    </w:p>
    <w:p w:rsidR="00B85C06" w:rsidRDefault="00B85C06" w:rsidP="00B85C06">
      <w:pPr>
        <w:pStyle w:val="NormalWeb"/>
        <w:numPr>
          <w:ilvl w:val="1"/>
          <w:numId w:val="12"/>
        </w:numPr>
      </w:pPr>
      <w:r>
        <w:t>Worst: O(n) (not found)</w:t>
      </w:r>
    </w:p>
    <w:p w:rsidR="00B85C06" w:rsidRDefault="00B85C06" w:rsidP="00B85C06">
      <w:pPr>
        <w:pStyle w:val="NormalWeb"/>
        <w:numPr>
          <w:ilvl w:val="0"/>
          <w:numId w:val="11"/>
        </w:numPr>
      </w:pPr>
      <w:r>
        <w:rPr>
          <w:rStyle w:val="Strong"/>
        </w:rPr>
        <w:t>Binary Search</w:t>
      </w:r>
      <w:r>
        <w:t>-</w:t>
      </w:r>
    </w:p>
    <w:p w:rsidR="00B85C06" w:rsidRDefault="00B85C06" w:rsidP="00B85C06">
      <w:pPr>
        <w:pStyle w:val="NormalWeb"/>
        <w:numPr>
          <w:ilvl w:val="1"/>
          <w:numId w:val="13"/>
        </w:numPr>
      </w:pPr>
      <w:r>
        <w:t>Always O(log n), but only works on sorted arrays.</w:t>
      </w:r>
    </w:p>
    <w:p w:rsidR="00B85C06" w:rsidRDefault="00B85C06" w:rsidP="00B85C06">
      <w:pPr>
        <w:pStyle w:val="NormalWeb"/>
        <w:numPr>
          <w:ilvl w:val="0"/>
          <w:numId w:val="11"/>
        </w:numPr>
      </w:pPr>
      <w:r>
        <w:rPr>
          <w:rStyle w:val="Strong"/>
        </w:rPr>
        <w:t>Conclusion</w:t>
      </w:r>
      <w:r>
        <w:t>-</w:t>
      </w:r>
      <w:r>
        <w:br/>
        <w:t>Binary search is better for sorted and large data; linear is okay for small/unsorted lists.</w:t>
      </w:r>
    </w:p>
    <w:p w:rsidR="00B85C06" w:rsidRDefault="00B85C06" w:rsidP="00B85C06"/>
    <w:p w:rsidR="00B85C06" w:rsidRPr="009A0DFE" w:rsidRDefault="00B85C06" w:rsidP="00B85C06">
      <w:pPr>
        <w:pStyle w:val="Heading3"/>
        <w:rPr>
          <w:color w:val="000000" w:themeColor="text1"/>
        </w:rPr>
      </w:pPr>
      <w:r w:rsidRPr="009A0DFE">
        <w:rPr>
          <w:color w:val="000000" w:themeColor="text1"/>
        </w:rPr>
        <w:t>Exercise 7: Financial Forecasting</w:t>
      </w:r>
    </w:p>
    <w:p w:rsidR="00B85C06" w:rsidRDefault="00B85C06" w:rsidP="00B85C06"/>
    <w:p w:rsidR="00B85C06" w:rsidRDefault="00B85C06" w:rsidP="00B85C06">
      <w:r w:rsidRPr="003859F3">
        <w:rPr>
          <w:u w:val="single"/>
        </w:rPr>
        <w:t>Problem Statement</w:t>
      </w:r>
      <w:r>
        <w:t>: You are developing a financial forecasting tool that predicts future values based on past data.</w:t>
      </w:r>
    </w:p>
    <w:p w:rsidR="00B85C06" w:rsidRDefault="00B85C06" w:rsidP="00B85C06"/>
    <w:p w:rsidR="00B85C06" w:rsidRPr="009A0DFE" w:rsidRDefault="00B85C06" w:rsidP="00B85C06">
      <w:r w:rsidRPr="003859F3">
        <w:rPr>
          <w:u w:val="single"/>
        </w:rPr>
        <w:t>Code</w:t>
      </w:r>
      <w:r w:rsidRPr="009A0DFE">
        <w:t>:</w:t>
      </w:r>
    </w:p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FinancialForecast.java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FinancialForecast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futureValue</w:t>
      </w:r>
      <w:r>
        <w:rPr>
          <w:rStyle w:val="hljs-params"/>
        </w:rPr>
        <w:t>(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current,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rate,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years)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(years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current;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futureValue(current, rate, years -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 * 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+ rate);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value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1000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growthRate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0.05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duration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>;</w:t>
      </w:r>
    </w:p>
    <w:p w:rsidR="00B85C06" w:rsidRDefault="00B85C06" w:rsidP="00B85C06">
      <w:pPr>
        <w:pStyle w:val="HTMLPreformatted"/>
        <w:rPr>
          <w:rStyle w:val="HTMLCode"/>
        </w:rPr>
      </w:pP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forecast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futureValue(value, growthRate, duration);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System.out.printf(</w:t>
      </w:r>
      <w:r>
        <w:rPr>
          <w:rStyle w:val="hljs-string"/>
        </w:rPr>
        <w:t>"Estimated value after %d years: ₹%.2f\n"</w:t>
      </w:r>
      <w:r>
        <w:rPr>
          <w:rStyle w:val="HTMLCode"/>
        </w:rPr>
        <w:t>, duration, forecast);</w:t>
      </w:r>
    </w:p>
    <w:p w:rsidR="00B85C06" w:rsidRDefault="00B85C06" w:rsidP="00B85C0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85C06" w:rsidRDefault="00B85C06" w:rsidP="00B85C06">
      <w:pPr>
        <w:pStyle w:val="HTMLPreformatted"/>
      </w:pPr>
      <w:r>
        <w:rPr>
          <w:rStyle w:val="HTMLCode"/>
        </w:rPr>
        <w:t>}</w:t>
      </w:r>
    </w:p>
    <w:p w:rsidR="00B85C06" w:rsidRDefault="00B85C06" w:rsidP="00B85C06"/>
    <w:p w:rsidR="00B85C06" w:rsidRDefault="00B85C06" w:rsidP="00B85C06"/>
    <w:p w:rsidR="00B85C06" w:rsidRDefault="00B85C06" w:rsidP="00B85C06">
      <w:r>
        <w:t>Output Screenshot:</w:t>
      </w:r>
    </w:p>
    <w:p w:rsidR="00B85C06" w:rsidRPr="003859F3" w:rsidRDefault="00B85C06" w:rsidP="00B85C06">
      <w:pPr>
        <w:rPr>
          <w:u w:val="single"/>
        </w:rPr>
      </w:pPr>
      <w:r w:rsidRPr="009A0DFE">
        <w:rPr>
          <w:noProof/>
          <w:u w:val="single"/>
          <w:lang w:val="en-IN" w:eastAsia="en-IN"/>
        </w:rPr>
        <w:drawing>
          <wp:inline distT="0" distB="0" distL="0" distR="0" wp14:anchorId="534B7CFC" wp14:editId="1206A711">
            <wp:extent cx="5486400" cy="3556331"/>
            <wp:effectExtent l="0" t="0" r="0" b="6350"/>
            <wp:docPr id="2" name="Picture 2" descr="D:\p1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1\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06" w:rsidRDefault="00B85C06" w:rsidP="00B85C06"/>
    <w:p w:rsidR="00B85C06" w:rsidRDefault="00B85C06" w:rsidP="00B85C06">
      <w:pPr>
        <w:spacing w:line="240" w:lineRule="auto"/>
      </w:pPr>
      <w:r>
        <w:t xml:space="preserve">Output is: </w:t>
      </w:r>
    </w:p>
    <w:p w:rsidR="00B85C06" w:rsidRDefault="00B85C06" w:rsidP="00B85C06">
      <w:r>
        <w:t>Estimated value after 6 years: ₹1340.10</w:t>
      </w:r>
    </w:p>
    <w:p w:rsidR="00B85C06" w:rsidRDefault="00B85C06" w:rsidP="00B85C06"/>
    <w:p w:rsidR="00B85C06" w:rsidRPr="009A0DFE" w:rsidRDefault="00B85C06" w:rsidP="00B85C06">
      <w:pPr>
        <w:pStyle w:val="Heading4"/>
        <w:rPr>
          <w:i w:val="0"/>
          <w:color w:val="000000" w:themeColor="text1"/>
        </w:rPr>
      </w:pPr>
      <w:r w:rsidRPr="009A0DFE">
        <w:rPr>
          <w:i w:val="0"/>
          <w:color w:val="000000" w:themeColor="text1"/>
        </w:rPr>
        <w:t>Time Complexity:</w:t>
      </w:r>
    </w:p>
    <w:p w:rsidR="00B85C06" w:rsidRDefault="00B85C06" w:rsidP="00B85C06">
      <w:pPr>
        <w:pStyle w:val="NormalWeb"/>
        <w:numPr>
          <w:ilvl w:val="0"/>
          <w:numId w:val="10"/>
        </w:numPr>
      </w:pPr>
      <w:r>
        <w:t xml:space="preserve">Recursive calls happen </w:t>
      </w:r>
      <w:r>
        <w:rPr>
          <w:rStyle w:val="HTMLCode"/>
        </w:rPr>
        <w:t>n</w:t>
      </w:r>
      <w:r>
        <w:t xml:space="preserve"> times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Strong"/>
        </w:rPr>
        <w:t>O(n)</w:t>
      </w:r>
      <w:r>
        <w:t>.</w:t>
      </w:r>
    </w:p>
    <w:p w:rsidR="00B85C06" w:rsidRDefault="00B85C06" w:rsidP="00B85C06">
      <w:pPr>
        <w:pStyle w:val="NormalWeb"/>
        <w:numPr>
          <w:ilvl w:val="0"/>
          <w:numId w:val="10"/>
        </w:numPr>
      </w:pPr>
      <w:r>
        <w:t>Each step is simple multiplication — no overlapping subproblems.</w:t>
      </w:r>
    </w:p>
    <w:p w:rsidR="00B85C06" w:rsidRDefault="00B85C06" w:rsidP="00B85C06"/>
    <w:p w:rsidR="00ED763F" w:rsidRPr="00B85C06" w:rsidRDefault="00ED763F" w:rsidP="00B85C06"/>
    <w:sectPr w:rsidR="00ED763F" w:rsidRPr="00B85C06" w:rsidSect="003859F3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047AF7"/>
    <w:multiLevelType w:val="multilevel"/>
    <w:tmpl w:val="303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B3669"/>
    <w:multiLevelType w:val="multilevel"/>
    <w:tmpl w:val="3E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01B10"/>
    <w:multiLevelType w:val="multilevel"/>
    <w:tmpl w:val="E53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32DB7"/>
    <w:multiLevelType w:val="multilevel"/>
    <w:tmpl w:val="F5F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F7E"/>
    <w:rsid w:val="0091282C"/>
    <w:rsid w:val="00AA1D8D"/>
    <w:rsid w:val="00B47730"/>
    <w:rsid w:val="00B85C06"/>
    <w:rsid w:val="00CB0664"/>
    <w:rsid w:val="00D762C8"/>
    <w:rsid w:val="00ED76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C462D-2422-4B34-B44E-ACD12813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8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C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85C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C06"/>
  </w:style>
  <w:style w:type="character" w:customStyle="1" w:styleId="hljs-title">
    <w:name w:val="hljs-title"/>
    <w:basedOn w:val="DefaultParagraphFont"/>
    <w:rsid w:val="00B85C06"/>
  </w:style>
  <w:style w:type="character" w:customStyle="1" w:styleId="hljs-params">
    <w:name w:val="hljs-params"/>
    <w:basedOn w:val="DefaultParagraphFont"/>
    <w:rsid w:val="00B85C06"/>
  </w:style>
  <w:style w:type="character" w:customStyle="1" w:styleId="hljs-string">
    <w:name w:val="hljs-string"/>
    <w:basedOn w:val="DefaultParagraphFont"/>
    <w:rsid w:val="00B85C06"/>
  </w:style>
  <w:style w:type="character" w:customStyle="1" w:styleId="hljs-literal">
    <w:name w:val="hljs-literal"/>
    <w:basedOn w:val="DefaultParagraphFont"/>
    <w:rsid w:val="00B85C06"/>
  </w:style>
  <w:style w:type="character" w:customStyle="1" w:styleId="hljs-type">
    <w:name w:val="hljs-type"/>
    <w:basedOn w:val="DefaultParagraphFont"/>
    <w:rsid w:val="00B85C06"/>
  </w:style>
  <w:style w:type="character" w:customStyle="1" w:styleId="hljs-variable">
    <w:name w:val="hljs-variable"/>
    <w:basedOn w:val="DefaultParagraphFont"/>
    <w:rsid w:val="00B85C06"/>
  </w:style>
  <w:style w:type="character" w:customStyle="1" w:styleId="hljs-operator">
    <w:name w:val="hljs-operator"/>
    <w:basedOn w:val="DefaultParagraphFont"/>
    <w:rsid w:val="00B85C06"/>
  </w:style>
  <w:style w:type="character" w:customStyle="1" w:styleId="hljs-builtin">
    <w:name w:val="hljs-built_in"/>
    <w:basedOn w:val="DefaultParagraphFont"/>
    <w:rsid w:val="00B85C06"/>
  </w:style>
  <w:style w:type="character" w:customStyle="1" w:styleId="hljs-number">
    <w:name w:val="hljs-number"/>
    <w:basedOn w:val="DefaultParagraphFont"/>
    <w:rsid w:val="00B85C06"/>
  </w:style>
  <w:style w:type="paragraph" w:styleId="NormalWeb">
    <w:name w:val="Normal (Web)"/>
    <w:basedOn w:val="Normal"/>
    <w:uiPriority w:val="99"/>
    <w:semiHidden/>
    <w:unhideWhenUsed/>
    <w:rsid w:val="00B8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11519-3506-423B-B93E-EC9D9995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2025-06-21T15:49:00Z</dcterms:created>
  <dcterms:modified xsi:type="dcterms:W3CDTF">2025-06-21T15:50:00Z</dcterms:modified>
  <cp:category/>
</cp:coreProperties>
</file>